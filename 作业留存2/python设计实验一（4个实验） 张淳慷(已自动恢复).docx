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0B3BC" w14:textId="77777777" w:rsidR="004B1652" w:rsidRDefault="00B57859">
      <w:pPr>
        <w:spacing w:before="43"/>
        <w:ind w:left="2783" w:right="2900"/>
        <w:jc w:val="center"/>
        <w:rPr>
          <w:b/>
          <w:sz w:val="30"/>
          <w:lang w:eastAsia="zh-CN"/>
        </w:rPr>
      </w:pPr>
      <w:r>
        <w:rPr>
          <w:rFonts w:ascii="Calibri" w:eastAsia="Calibri"/>
          <w:b/>
          <w:sz w:val="30"/>
          <w:lang w:eastAsia="zh-CN"/>
        </w:rPr>
        <w:t xml:space="preserve">Python </w:t>
      </w:r>
      <w:r>
        <w:rPr>
          <w:b/>
          <w:sz w:val="30"/>
          <w:lang w:eastAsia="zh-CN"/>
        </w:rPr>
        <w:t>程序设计实验一</w:t>
      </w:r>
      <w:r>
        <w:rPr>
          <w:rFonts w:hint="eastAsia"/>
          <w:b/>
          <w:sz w:val="30"/>
          <w:lang w:eastAsia="zh-CN"/>
        </w:rPr>
        <w:t>(4*45分钟)</w:t>
      </w:r>
    </w:p>
    <w:p w14:paraId="712BF831" w14:textId="77777777" w:rsidR="004B1652" w:rsidRDefault="004B1652">
      <w:pPr>
        <w:pStyle w:val="a3"/>
        <w:spacing w:before="6"/>
        <w:ind w:left="0"/>
        <w:rPr>
          <w:b/>
          <w:sz w:val="29"/>
          <w:lang w:eastAsia="zh-CN"/>
        </w:rPr>
      </w:pPr>
    </w:p>
    <w:p w14:paraId="3EDD5D89" w14:textId="77777777" w:rsidR="004B1652" w:rsidRDefault="00B57859">
      <w:pPr>
        <w:ind w:left="180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一、实验目的</w:t>
      </w:r>
    </w:p>
    <w:p w14:paraId="4D5A1807" w14:textId="77777777" w:rsidR="004B1652" w:rsidRDefault="00B57859">
      <w:pPr>
        <w:pStyle w:val="a3"/>
        <w:spacing w:before="14" w:line="278" w:lineRule="auto"/>
        <w:ind w:right="5769"/>
        <w:rPr>
          <w:lang w:eastAsia="zh-CN"/>
        </w:rPr>
      </w:pPr>
      <w:r>
        <w:rPr>
          <w:rFonts w:ascii="Calibri" w:eastAsia="Calibri"/>
          <w:lang w:eastAsia="zh-CN"/>
        </w:rPr>
        <w:t>1</w:t>
      </w:r>
      <w:r>
        <w:rPr>
          <w:lang w:eastAsia="zh-CN"/>
        </w:rPr>
        <w:t>、了解多个函数定义与调用。</w:t>
      </w:r>
      <w:r>
        <w:rPr>
          <w:rFonts w:ascii="Calibri" w:eastAsia="Calibri"/>
          <w:lang w:eastAsia="zh-CN"/>
        </w:rPr>
        <w:t>2</w:t>
      </w:r>
      <w:r>
        <w:rPr>
          <w:lang w:eastAsia="zh-CN"/>
        </w:rPr>
        <w:t xml:space="preserve">、理解并熟练运用 </w:t>
      </w:r>
      <w:r>
        <w:rPr>
          <w:rFonts w:ascii="Calibri" w:eastAsia="Calibri"/>
          <w:lang w:eastAsia="zh-CN"/>
        </w:rPr>
        <w:t xml:space="preserve">while </w:t>
      </w:r>
      <w:r>
        <w:rPr>
          <w:lang w:eastAsia="zh-CN"/>
        </w:rPr>
        <w:t>循</w:t>
      </w:r>
    </w:p>
    <w:p w14:paraId="1458946B" w14:textId="77777777" w:rsidR="004B1652" w:rsidRDefault="00B57859">
      <w:pPr>
        <w:pStyle w:val="a3"/>
        <w:spacing w:line="269" w:lineRule="exact"/>
        <w:rPr>
          <w:lang w:eastAsia="zh-CN"/>
        </w:rPr>
      </w:pPr>
      <w:r>
        <w:rPr>
          <w:rFonts w:ascii="Calibri" w:eastAsia="Calibri"/>
          <w:lang w:eastAsia="zh-CN"/>
        </w:rPr>
        <w:t>3</w:t>
      </w:r>
      <w:r>
        <w:rPr>
          <w:spacing w:val="-12"/>
          <w:lang w:eastAsia="zh-CN"/>
        </w:rPr>
        <w:t xml:space="preserve">、理解带 </w:t>
      </w:r>
      <w:r>
        <w:rPr>
          <w:rFonts w:ascii="Calibri" w:eastAsia="Calibri"/>
          <w:lang w:eastAsia="zh-CN"/>
        </w:rPr>
        <w:t>else</w:t>
      </w:r>
      <w:r>
        <w:rPr>
          <w:rFonts w:ascii="Calibri" w:eastAsia="Calibri"/>
          <w:spacing w:val="-2"/>
          <w:lang w:eastAsia="zh-CN"/>
        </w:rPr>
        <w:t xml:space="preserve"> </w:t>
      </w:r>
      <w:r>
        <w:rPr>
          <w:lang w:eastAsia="zh-CN"/>
        </w:rPr>
        <w:t>子句的循环结构执行流程</w:t>
      </w:r>
    </w:p>
    <w:p w14:paraId="2542987A" w14:textId="77777777" w:rsidR="004B1652" w:rsidRDefault="00B57859">
      <w:pPr>
        <w:pStyle w:val="a3"/>
        <w:spacing w:before="43"/>
        <w:rPr>
          <w:lang w:eastAsia="zh-CN"/>
        </w:rPr>
      </w:pPr>
      <w:r>
        <w:rPr>
          <w:rFonts w:ascii="Calibri" w:eastAsia="Calibri"/>
          <w:lang w:eastAsia="zh-CN"/>
        </w:rPr>
        <w:t>4</w:t>
      </w:r>
      <w:r>
        <w:rPr>
          <w:spacing w:val="-1"/>
          <w:lang w:eastAsia="zh-CN"/>
        </w:rPr>
        <w:t xml:space="preserve">、理解循环语句中的 </w:t>
      </w:r>
      <w:r>
        <w:rPr>
          <w:rFonts w:ascii="Calibri" w:eastAsia="Calibri"/>
          <w:lang w:eastAsia="zh-CN"/>
        </w:rPr>
        <w:t>break</w:t>
      </w:r>
      <w:r>
        <w:rPr>
          <w:rFonts w:ascii="Calibri" w:eastAsia="Calibri"/>
          <w:spacing w:val="2"/>
          <w:lang w:eastAsia="zh-CN"/>
        </w:rPr>
        <w:t xml:space="preserve"> </w:t>
      </w:r>
      <w:r>
        <w:rPr>
          <w:lang w:eastAsia="zh-CN"/>
        </w:rPr>
        <w:t>语句的作用</w:t>
      </w:r>
    </w:p>
    <w:p w14:paraId="06E03E5D" w14:textId="77777777" w:rsidR="004B1652" w:rsidRDefault="00B57859">
      <w:pPr>
        <w:pStyle w:val="a3"/>
        <w:spacing w:before="43"/>
        <w:rPr>
          <w:lang w:eastAsia="zh-CN"/>
        </w:rPr>
      </w:pPr>
      <w:r>
        <w:rPr>
          <w:rFonts w:ascii="Calibri" w:eastAsia="Calibri"/>
          <w:lang w:eastAsia="zh-CN"/>
        </w:rPr>
        <w:t>5</w:t>
      </w:r>
      <w:r>
        <w:rPr>
          <w:lang w:eastAsia="zh-CN"/>
        </w:rPr>
        <w:t>、了解使用循环和异常处理结构对用户输入进行约束的用法。</w:t>
      </w:r>
    </w:p>
    <w:p w14:paraId="63C5388B" w14:textId="77777777" w:rsidR="004B1652" w:rsidRDefault="00B57859">
      <w:pPr>
        <w:pStyle w:val="a3"/>
        <w:spacing w:before="43"/>
        <w:rPr>
          <w:lang w:eastAsia="zh-CN"/>
        </w:rPr>
      </w:pPr>
      <w:r>
        <w:rPr>
          <w:rFonts w:ascii="Calibri" w:eastAsia="Calibri"/>
          <w:lang w:eastAsia="zh-CN"/>
        </w:rPr>
        <w:t>6</w:t>
      </w:r>
      <w:r>
        <w:rPr>
          <w:lang w:eastAsia="zh-CN"/>
        </w:rPr>
        <w:t>、熟悉列表、字典、元组等数据对象</w:t>
      </w:r>
    </w:p>
    <w:p w14:paraId="201726A2" w14:textId="77777777" w:rsidR="004B1652" w:rsidRDefault="00B57859">
      <w:pPr>
        <w:pStyle w:val="a4"/>
        <w:numPr>
          <w:ilvl w:val="0"/>
          <w:numId w:val="1"/>
        </w:numPr>
        <w:tabs>
          <w:tab w:val="left" w:pos="444"/>
        </w:tabs>
        <w:spacing w:before="43"/>
        <w:rPr>
          <w:sz w:val="21"/>
          <w:lang w:eastAsia="zh-CN"/>
        </w:rPr>
      </w:pPr>
      <w:r>
        <w:rPr>
          <w:sz w:val="21"/>
          <w:lang w:eastAsia="zh-CN"/>
        </w:rPr>
        <w:t>理解文件基本的操作，数据文件的序列化存储和读取</w:t>
      </w:r>
    </w:p>
    <w:p w14:paraId="3331CB2D" w14:textId="77777777" w:rsidR="004B1652" w:rsidRDefault="004B1652">
      <w:pPr>
        <w:pStyle w:val="a4"/>
        <w:tabs>
          <w:tab w:val="left" w:pos="444"/>
        </w:tabs>
        <w:spacing w:before="43" w:line="487" w:lineRule="auto"/>
        <w:ind w:right="5822"/>
        <w:jc w:val="both"/>
        <w:rPr>
          <w:b/>
          <w:sz w:val="21"/>
          <w:lang w:eastAsia="zh-CN"/>
        </w:rPr>
      </w:pPr>
    </w:p>
    <w:p w14:paraId="184C4B47" w14:textId="77777777" w:rsidR="004B1652" w:rsidRDefault="00B57859">
      <w:pPr>
        <w:pStyle w:val="a4"/>
        <w:tabs>
          <w:tab w:val="left" w:pos="444"/>
        </w:tabs>
        <w:spacing w:before="43" w:line="487" w:lineRule="auto"/>
        <w:ind w:right="5822"/>
        <w:jc w:val="both"/>
        <w:rPr>
          <w:b/>
          <w:sz w:val="21"/>
        </w:rPr>
      </w:pPr>
      <w:proofErr w:type="spellStart"/>
      <w:r>
        <w:rPr>
          <w:b/>
          <w:sz w:val="21"/>
        </w:rPr>
        <w:t>二、实验题目</w:t>
      </w:r>
      <w:proofErr w:type="spellEnd"/>
    </w:p>
    <w:p w14:paraId="41F092AC" w14:textId="5A176A64" w:rsidR="004B1652" w:rsidRPr="00C000D7" w:rsidRDefault="00B57859">
      <w:pPr>
        <w:pStyle w:val="a4"/>
        <w:numPr>
          <w:ilvl w:val="0"/>
          <w:numId w:val="2"/>
        </w:numPr>
        <w:tabs>
          <w:tab w:val="left" w:pos="444"/>
        </w:tabs>
        <w:spacing w:line="278" w:lineRule="auto"/>
        <w:ind w:right="100" w:firstLine="0"/>
        <w:rPr>
          <w:rFonts w:ascii="Calibri" w:eastAsia="Calibri" w:hAnsi="Calibri"/>
          <w:sz w:val="21"/>
          <w:lang w:eastAsia="zh-CN"/>
        </w:rPr>
      </w:pPr>
      <w:r>
        <w:rPr>
          <w:spacing w:val="-1"/>
          <w:sz w:val="21"/>
          <w:lang w:eastAsia="zh-CN"/>
        </w:rPr>
        <w:t xml:space="preserve">掷骰子游戏，游戏开始，首先玩家选择 </w:t>
      </w:r>
      <w:r>
        <w:rPr>
          <w:rFonts w:ascii="Calibri" w:eastAsia="Calibri" w:hAnsi="Calibri"/>
          <w:sz w:val="21"/>
          <w:lang w:eastAsia="zh-CN"/>
        </w:rPr>
        <w:t>Big</w:t>
      </w:r>
      <w:r>
        <w:rPr>
          <w:rFonts w:ascii="Calibri" w:eastAsia="Calibri" w:hAnsi="Calibri"/>
          <w:spacing w:val="1"/>
          <w:sz w:val="21"/>
          <w:lang w:eastAsia="zh-CN"/>
        </w:rPr>
        <w:t xml:space="preserve"> </w:t>
      </w:r>
      <w:r>
        <w:rPr>
          <w:rFonts w:ascii="Calibri" w:eastAsia="Calibri" w:hAnsi="Calibri"/>
          <w:sz w:val="21"/>
          <w:lang w:eastAsia="zh-CN"/>
        </w:rPr>
        <w:t>or</w:t>
      </w:r>
      <w:r>
        <w:rPr>
          <w:rFonts w:ascii="Calibri" w:eastAsia="Calibri" w:hAnsi="Calibri"/>
          <w:spacing w:val="1"/>
          <w:sz w:val="21"/>
          <w:lang w:eastAsia="zh-CN"/>
        </w:rPr>
        <w:t xml:space="preserve"> </w:t>
      </w:r>
      <w:r>
        <w:rPr>
          <w:rFonts w:ascii="Calibri" w:eastAsia="Calibri" w:hAnsi="Calibri"/>
          <w:sz w:val="21"/>
          <w:lang w:eastAsia="zh-CN"/>
        </w:rPr>
        <w:t>Small</w:t>
      </w:r>
      <w:r>
        <w:rPr>
          <w:sz w:val="21"/>
          <w:lang w:eastAsia="zh-CN"/>
        </w:rPr>
        <w:t>（押大小），选择完成后开始摇三个骰子计算总值，</w:t>
      </w:r>
      <w:r>
        <w:rPr>
          <w:rFonts w:ascii="Calibri" w:eastAsia="Calibri" w:hAnsi="Calibri"/>
          <w:sz w:val="21"/>
          <w:lang w:eastAsia="zh-CN"/>
        </w:rPr>
        <w:t>11</w:t>
      </w:r>
      <w:r>
        <w:rPr>
          <w:rFonts w:ascii="Calibri" w:eastAsia="Calibri" w:hAnsi="Calibri"/>
          <w:spacing w:val="3"/>
          <w:sz w:val="21"/>
          <w:lang w:eastAsia="zh-CN"/>
        </w:rPr>
        <w:t xml:space="preserve">&lt;=  </w:t>
      </w:r>
      <w:r>
        <w:rPr>
          <w:spacing w:val="2"/>
          <w:sz w:val="21"/>
          <w:lang w:eastAsia="zh-CN"/>
        </w:rPr>
        <w:t xml:space="preserve">总值 </w:t>
      </w:r>
      <w:r>
        <w:rPr>
          <w:rFonts w:ascii="Calibri" w:eastAsia="Calibri" w:hAnsi="Calibri"/>
          <w:sz w:val="21"/>
          <w:lang w:eastAsia="zh-CN"/>
        </w:rPr>
        <w:t>&lt;=18</w:t>
      </w:r>
      <w:r>
        <w:rPr>
          <w:rFonts w:ascii="Calibri" w:eastAsia="Calibri" w:hAnsi="Calibri"/>
          <w:spacing w:val="7"/>
          <w:sz w:val="21"/>
          <w:lang w:eastAsia="zh-CN"/>
        </w:rPr>
        <w:t xml:space="preserve">  </w:t>
      </w:r>
      <w:r>
        <w:rPr>
          <w:sz w:val="21"/>
          <w:lang w:eastAsia="zh-CN"/>
        </w:rPr>
        <w:t>为</w:t>
      </w:r>
      <w:r>
        <w:rPr>
          <w:rFonts w:ascii="Calibri" w:eastAsia="Calibri" w:hAnsi="Calibri"/>
          <w:spacing w:val="5"/>
          <w:sz w:val="21"/>
          <w:lang w:eastAsia="zh-CN"/>
        </w:rPr>
        <w:t>"</w:t>
      </w:r>
      <w:r>
        <w:rPr>
          <w:sz w:val="21"/>
          <w:lang w:eastAsia="zh-CN"/>
        </w:rPr>
        <w:t>大</w:t>
      </w:r>
      <w:r>
        <w:rPr>
          <w:rFonts w:ascii="Calibri" w:eastAsia="Calibri" w:hAnsi="Calibri"/>
          <w:sz w:val="21"/>
          <w:lang w:eastAsia="zh-CN"/>
        </w:rPr>
        <w:t>"</w:t>
      </w:r>
      <w:r>
        <w:rPr>
          <w:sz w:val="21"/>
          <w:lang w:eastAsia="zh-CN"/>
        </w:rPr>
        <w:t>，</w:t>
      </w:r>
      <w:r>
        <w:rPr>
          <w:rFonts w:ascii="Calibri" w:eastAsia="Calibri" w:hAnsi="Calibri"/>
          <w:sz w:val="21"/>
          <w:lang w:eastAsia="zh-CN"/>
        </w:rPr>
        <w:t>3</w:t>
      </w:r>
      <w:r>
        <w:rPr>
          <w:rFonts w:ascii="Calibri" w:eastAsia="Calibri" w:hAnsi="Calibri"/>
          <w:spacing w:val="3"/>
          <w:sz w:val="21"/>
          <w:lang w:eastAsia="zh-CN"/>
        </w:rPr>
        <w:t xml:space="preserve">&lt;=  </w:t>
      </w:r>
      <w:r>
        <w:rPr>
          <w:spacing w:val="3"/>
          <w:sz w:val="21"/>
          <w:lang w:eastAsia="zh-CN"/>
        </w:rPr>
        <w:t xml:space="preserve">总值 </w:t>
      </w:r>
      <w:r>
        <w:rPr>
          <w:rFonts w:ascii="Calibri" w:eastAsia="Calibri" w:hAnsi="Calibri"/>
          <w:spacing w:val="1"/>
          <w:sz w:val="21"/>
          <w:lang w:eastAsia="zh-CN"/>
        </w:rPr>
        <w:t xml:space="preserve">&lt;= </w:t>
      </w:r>
      <w:r>
        <w:rPr>
          <w:rFonts w:ascii="Calibri" w:eastAsia="Calibri" w:hAnsi="Calibri"/>
          <w:sz w:val="21"/>
          <w:lang w:eastAsia="zh-CN"/>
        </w:rPr>
        <w:t>10</w:t>
      </w:r>
      <w:r>
        <w:rPr>
          <w:rFonts w:ascii="Calibri" w:eastAsia="Calibri" w:hAnsi="Calibri"/>
          <w:spacing w:val="9"/>
          <w:sz w:val="21"/>
          <w:lang w:eastAsia="zh-CN"/>
        </w:rPr>
        <w:t xml:space="preserve"> </w:t>
      </w:r>
      <w:r>
        <w:rPr>
          <w:spacing w:val="4"/>
          <w:sz w:val="21"/>
          <w:lang w:eastAsia="zh-CN"/>
        </w:rPr>
        <w:t>为</w:t>
      </w:r>
      <w:r>
        <w:rPr>
          <w:rFonts w:ascii="Calibri" w:eastAsia="Calibri" w:hAnsi="Calibri"/>
          <w:sz w:val="21"/>
          <w:lang w:eastAsia="zh-CN"/>
        </w:rPr>
        <w:t>"</w:t>
      </w:r>
      <w:r>
        <w:rPr>
          <w:sz w:val="21"/>
          <w:lang w:eastAsia="zh-CN"/>
        </w:rPr>
        <w:t>小</w:t>
      </w:r>
      <w:r>
        <w:rPr>
          <w:rFonts w:ascii="Calibri" w:eastAsia="Calibri" w:hAnsi="Calibri"/>
          <w:sz w:val="21"/>
          <w:lang w:eastAsia="zh-CN"/>
        </w:rPr>
        <w:t>"</w:t>
      </w:r>
      <w:r>
        <w:rPr>
          <w:sz w:val="21"/>
          <w:lang w:eastAsia="zh-CN"/>
        </w:rPr>
        <w:t>。然后告诉玩家猜对或是</w:t>
      </w:r>
      <w:r>
        <w:rPr>
          <w:spacing w:val="-5"/>
          <w:sz w:val="21"/>
          <w:lang w:eastAsia="zh-CN"/>
        </w:rPr>
        <w:t xml:space="preserve">猜错，玩家初始金额是 </w:t>
      </w:r>
      <w:r>
        <w:rPr>
          <w:rFonts w:ascii="Calibri" w:eastAsia="Calibri" w:hAnsi="Calibri"/>
          <w:sz w:val="21"/>
          <w:lang w:eastAsia="zh-CN"/>
        </w:rPr>
        <w:t>1000</w:t>
      </w:r>
      <w:r>
        <w:rPr>
          <w:rFonts w:ascii="Calibri" w:eastAsia="Calibri" w:hAnsi="Calibri"/>
          <w:spacing w:val="5"/>
          <w:sz w:val="21"/>
          <w:lang w:eastAsia="zh-CN"/>
        </w:rPr>
        <w:t xml:space="preserve"> </w:t>
      </w:r>
      <w:r>
        <w:rPr>
          <w:spacing w:val="-9"/>
          <w:sz w:val="21"/>
          <w:lang w:eastAsia="zh-CN"/>
        </w:rPr>
        <w:t xml:space="preserve">元，赔率是 </w:t>
      </w:r>
      <w:r>
        <w:rPr>
          <w:rFonts w:ascii="Calibri" w:eastAsia="Calibri" w:hAnsi="Calibri"/>
          <w:sz w:val="21"/>
          <w:lang w:eastAsia="zh-CN"/>
        </w:rPr>
        <w:t>1</w:t>
      </w:r>
      <w:r>
        <w:rPr>
          <w:rFonts w:ascii="Calibri" w:eastAsia="Calibri" w:hAnsi="Calibri"/>
          <w:spacing w:val="2"/>
          <w:sz w:val="21"/>
          <w:lang w:eastAsia="zh-CN"/>
        </w:rPr>
        <w:t xml:space="preserve"> </w:t>
      </w:r>
      <w:r>
        <w:rPr>
          <w:sz w:val="21"/>
          <w:lang w:eastAsia="zh-CN"/>
        </w:rPr>
        <w:t>倍，让玩家输入赌的金额，</w:t>
      </w:r>
      <w:r>
        <w:rPr>
          <w:b/>
          <w:sz w:val="21"/>
          <w:lang w:eastAsia="zh-CN"/>
        </w:rPr>
        <w:t>分别用两个函数完成</w:t>
      </w:r>
      <w:r>
        <w:rPr>
          <w:b/>
          <w:spacing w:val="3"/>
          <w:sz w:val="21"/>
          <w:lang w:eastAsia="zh-CN"/>
        </w:rPr>
        <w:t>掷骰子任务和计算三个骰子点数大小</w:t>
      </w:r>
      <w:r>
        <w:rPr>
          <w:sz w:val="21"/>
          <w:lang w:eastAsia="zh-CN"/>
        </w:rPr>
        <w:t>，然后创建开始游戏，让用户输入猜大小，并定义什</w:t>
      </w:r>
      <w:r>
        <w:rPr>
          <w:spacing w:val="-8"/>
          <w:w w:val="95"/>
          <w:sz w:val="21"/>
          <w:lang w:eastAsia="zh-CN"/>
        </w:rPr>
        <w:t xml:space="preserve">么是对的什么是错的，对的输出“你赢了！”，并获得相应的金额；错的输出“你好笨！”，   </w:t>
      </w:r>
      <w:r>
        <w:rPr>
          <w:sz w:val="21"/>
          <w:lang w:eastAsia="zh-CN"/>
        </w:rPr>
        <w:t>扣掉相应金额。</w:t>
      </w:r>
    </w:p>
    <w:p w14:paraId="4F595D90" w14:textId="6DB320E9" w:rsidR="00C000D7" w:rsidRDefault="00C000D7" w:rsidP="00C000D7">
      <w:pPr>
        <w:pStyle w:val="a4"/>
        <w:tabs>
          <w:tab w:val="left" w:pos="444"/>
        </w:tabs>
        <w:spacing w:line="278" w:lineRule="auto"/>
        <w:ind w:right="100"/>
        <w:rPr>
          <w:rFonts w:ascii="Calibri" w:eastAsia="Calibri" w:hAnsi="Calibri"/>
          <w:sz w:val="21"/>
          <w:lang w:eastAsia="zh-CN"/>
        </w:rPr>
      </w:pPr>
      <w:r>
        <w:rPr>
          <w:noProof/>
        </w:rPr>
        <w:drawing>
          <wp:inline distT="0" distB="0" distL="0" distR="0" wp14:anchorId="0C026BE8" wp14:editId="2A5E0F47">
            <wp:extent cx="5581650" cy="1045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ACF2" w14:textId="77777777" w:rsidR="004B1652" w:rsidRDefault="00B57859">
      <w:pPr>
        <w:pStyle w:val="a3"/>
        <w:spacing w:line="268" w:lineRule="exact"/>
      </w:pPr>
      <w:r>
        <w:t>时间：</w:t>
      </w:r>
      <w:r>
        <w:rPr>
          <w:rFonts w:ascii="Calibri" w:eastAsia="Calibri"/>
        </w:rPr>
        <w:t xml:space="preserve">45 </w:t>
      </w:r>
      <w:proofErr w:type="spellStart"/>
      <w:r>
        <w:t>分钟</w:t>
      </w:r>
      <w:proofErr w:type="spellEnd"/>
    </w:p>
    <w:p w14:paraId="03F29F4D" w14:textId="77777777" w:rsidR="004B1652" w:rsidRDefault="004B1652">
      <w:pPr>
        <w:pStyle w:val="a3"/>
        <w:ind w:left="0"/>
        <w:rPr>
          <w:sz w:val="22"/>
        </w:rPr>
      </w:pPr>
    </w:p>
    <w:p w14:paraId="0DD60938" w14:textId="77777777" w:rsidR="004B1652" w:rsidRDefault="004B1652">
      <w:pPr>
        <w:pStyle w:val="a3"/>
        <w:spacing w:before="1"/>
        <w:ind w:left="0"/>
        <w:rPr>
          <w:sz w:val="30"/>
        </w:rPr>
      </w:pPr>
    </w:p>
    <w:p w14:paraId="672C5E51" w14:textId="77777777" w:rsidR="004B1652" w:rsidRDefault="00B57859">
      <w:pPr>
        <w:pStyle w:val="a4"/>
        <w:numPr>
          <w:ilvl w:val="0"/>
          <w:numId w:val="2"/>
        </w:numPr>
        <w:tabs>
          <w:tab w:val="left" w:pos="444"/>
        </w:tabs>
        <w:spacing w:line="276" w:lineRule="auto"/>
        <w:ind w:right="300" w:firstLine="0"/>
        <w:rPr>
          <w:rFonts w:ascii="Calibri" w:eastAsia="Calibri" w:hAnsi="Calibri"/>
          <w:color w:val="0000FF"/>
          <w:sz w:val="21"/>
        </w:rPr>
      </w:pPr>
      <w:r>
        <w:rPr>
          <w:sz w:val="21"/>
          <w:lang w:eastAsia="zh-CN"/>
        </w:rPr>
        <w:t>我们在注册应用的时候常常使用手机号作为账户名，在短信验证之前一般都会监测号码的真实性，如果是不存在的号码就不会发送验证码。</w:t>
      </w:r>
      <w:proofErr w:type="spellStart"/>
      <w:r>
        <w:rPr>
          <w:sz w:val="21"/>
        </w:rPr>
        <w:t>检验规则如下</w:t>
      </w:r>
      <w:proofErr w:type="spellEnd"/>
      <w:r>
        <w:rPr>
          <w:sz w:val="21"/>
        </w:rPr>
        <w:t>∶</w:t>
      </w:r>
    </w:p>
    <w:p w14:paraId="2C2B3360" w14:textId="77777777" w:rsidR="004B1652" w:rsidRDefault="00B57859">
      <w:pPr>
        <w:pStyle w:val="a4"/>
        <w:numPr>
          <w:ilvl w:val="0"/>
          <w:numId w:val="3"/>
        </w:numPr>
        <w:tabs>
          <w:tab w:val="left" w:pos="495"/>
        </w:tabs>
        <w:spacing w:before="5"/>
        <w:rPr>
          <w:sz w:val="21"/>
        </w:rPr>
      </w:pPr>
      <w:proofErr w:type="spellStart"/>
      <w:r>
        <w:rPr>
          <w:spacing w:val="-9"/>
          <w:sz w:val="21"/>
        </w:rPr>
        <w:t>长度不少于</w:t>
      </w:r>
      <w:proofErr w:type="spellEnd"/>
      <w:r>
        <w:rPr>
          <w:spacing w:val="-9"/>
          <w:sz w:val="21"/>
        </w:rPr>
        <w:t xml:space="preserve"> </w:t>
      </w:r>
      <w:r>
        <w:rPr>
          <w:rFonts w:ascii="Calibri" w:eastAsia="Calibri" w:hAnsi="Calibri"/>
          <w:sz w:val="21"/>
        </w:rPr>
        <w:t>11</w:t>
      </w:r>
      <w:r>
        <w:rPr>
          <w:rFonts w:ascii="Calibri" w:eastAsia="Calibri" w:hAnsi="Calibri"/>
          <w:spacing w:val="7"/>
          <w:sz w:val="21"/>
        </w:rPr>
        <w:t xml:space="preserve"> </w:t>
      </w:r>
      <w:r>
        <w:rPr>
          <w:sz w:val="21"/>
        </w:rPr>
        <w:t>位</w:t>
      </w:r>
    </w:p>
    <w:p w14:paraId="105EBD93" w14:textId="77777777" w:rsidR="004B1652" w:rsidRDefault="00B57859">
      <w:pPr>
        <w:pStyle w:val="a4"/>
        <w:numPr>
          <w:ilvl w:val="0"/>
          <w:numId w:val="3"/>
        </w:numPr>
        <w:tabs>
          <w:tab w:val="left" w:pos="495"/>
        </w:tabs>
        <w:spacing w:before="41"/>
        <w:rPr>
          <w:sz w:val="21"/>
          <w:lang w:eastAsia="zh-CN"/>
        </w:rPr>
      </w:pPr>
      <w:r>
        <w:rPr>
          <w:sz w:val="21"/>
          <w:lang w:eastAsia="zh-CN"/>
        </w:rPr>
        <w:t>是移动、联通、电信号段中的一个电话号码。</w:t>
      </w:r>
    </w:p>
    <w:p w14:paraId="1D9B5FC2" w14:textId="77777777" w:rsidR="004B1652" w:rsidRDefault="00B57859">
      <w:pPr>
        <w:pStyle w:val="a3"/>
        <w:spacing w:before="43"/>
        <w:rPr>
          <w:lang w:eastAsia="zh-CN"/>
        </w:rPr>
      </w:pPr>
      <w:r>
        <w:rPr>
          <w:lang w:eastAsia="zh-CN"/>
        </w:rPr>
        <w:t>因为是输入电话号码，输入除电话号码其他字符可以忽略。</w:t>
      </w:r>
    </w:p>
    <w:p w14:paraId="6CB56785" w14:textId="77777777" w:rsidR="004B1652" w:rsidRDefault="00B57859">
      <w:pPr>
        <w:pStyle w:val="1"/>
        <w:spacing w:before="40" w:line="271" w:lineRule="auto"/>
        <w:ind w:right="290"/>
      </w:pPr>
      <w:proofErr w:type="spellStart"/>
      <w:r>
        <w:t>CN_mobile</w:t>
      </w:r>
      <w:proofErr w:type="spellEnd"/>
      <w:r>
        <w:t xml:space="preserve"> = \ [134,135,136,137,138,139,150,151,152,157,158,159,182,183,184,187,188,147,178,17</w:t>
      </w:r>
    </w:p>
    <w:p w14:paraId="0651558D" w14:textId="77777777" w:rsidR="004B1652" w:rsidRDefault="00B57859">
      <w:pPr>
        <w:spacing w:before="1"/>
        <w:ind w:left="180"/>
        <w:rPr>
          <w:rFonts w:ascii="Times New Roman"/>
          <w:sz w:val="24"/>
        </w:rPr>
      </w:pPr>
      <w:r>
        <w:rPr>
          <w:rFonts w:ascii="Times New Roman"/>
          <w:sz w:val="24"/>
        </w:rPr>
        <w:t>05]</w:t>
      </w:r>
    </w:p>
    <w:p w14:paraId="794BBBFD" w14:textId="77777777" w:rsidR="004B1652" w:rsidRDefault="00B57859">
      <w:pPr>
        <w:spacing w:before="36"/>
        <w:ind w:left="18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CN_union</w:t>
      </w:r>
      <w:proofErr w:type="spellEnd"/>
      <w:r>
        <w:rPr>
          <w:rFonts w:ascii="Times New Roman"/>
          <w:sz w:val="24"/>
        </w:rPr>
        <w:t xml:space="preserve"> = [130,131,132,155,156,185,186,145,176,1709]</w:t>
      </w:r>
    </w:p>
    <w:p w14:paraId="6977DAD5" w14:textId="77777777" w:rsidR="004B1652" w:rsidRDefault="00B57859">
      <w:pPr>
        <w:spacing w:before="36"/>
        <w:ind w:left="18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CN_telecom</w:t>
      </w:r>
      <w:proofErr w:type="spellEnd"/>
      <w:r>
        <w:rPr>
          <w:rFonts w:ascii="Times New Roman"/>
          <w:sz w:val="24"/>
        </w:rPr>
        <w:t xml:space="preserve"> = [133,153,180,181,189,177,1700]</w:t>
      </w:r>
    </w:p>
    <w:p w14:paraId="36131C62" w14:textId="77777777" w:rsidR="004B1652" w:rsidRDefault="00B57859">
      <w:pPr>
        <w:pStyle w:val="a3"/>
        <w:spacing w:before="40"/>
      </w:pPr>
      <w:r>
        <w:t>时间：</w:t>
      </w:r>
      <w:r>
        <w:rPr>
          <w:rFonts w:ascii="Calibri" w:eastAsia="Calibri"/>
        </w:rPr>
        <w:t xml:space="preserve">45 </w:t>
      </w:r>
      <w:proofErr w:type="spellStart"/>
      <w:r>
        <w:t>分钟</w:t>
      </w:r>
      <w:proofErr w:type="spellEnd"/>
    </w:p>
    <w:p w14:paraId="1634B0DF" w14:textId="13BA74C7" w:rsidR="004B1652" w:rsidRDefault="004B1652">
      <w:pPr>
        <w:pStyle w:val="a3"/>
        <w:spacing w:before="9"/>
        <w:ind w:left="0"/>
        <w:rPr>
          <w:sz w:val="27"/>
        </w:rPr>
      </w:pPr>
    </w:p>
    <w:p w14:paraId="731EAB31" w14:textId="5FF464A5" w:rsidR="005A618E" w:rsidRDefault="00C000D7">
      <w:pPr>
        <w:pStyle w:val="a3"/>
        <w:spacing w:before="9"/>
        <w:ind w:left="0"/>
        <w:rPr>
          <w:sz w:val="27"/>
        </w:rPr>
      </w:pPr>
      <w:r>
        <w:rPr>
          <w:noProof/>
        </w:rPr>
        <w:drawing>
          <wp:inline distT="0" distB="0" distL="0" distR="0" wp14:anchorId="3DC5F066" wp14:editId="6DA44674">
            <wp:extent cx="5182049" cy="92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C064" w14:textId="77777777" w:rsidR="005A618E" w:rsidRDefault="005A618E">
      <w:pPr>
        <w:pStyle w:val="a3"/>
        <w:spacing w:before="9"/>
        <w:ind w:left="0"/>
        <w:rPr>
          <w:sz w:val="27"/>
        </w:rPr>
      </w:pPr>
    </w:p>
    <w:p w14:paraId="7E72299C" w14:textId="77777777" w:rsidR="004B1652" w:rsidRDefault="00B57859">
      <w:pPr>
        <w:pStyle w:val="a4"/>
        <w:numPr>
          <w:ilvl w:val="0"/>
          <w:numId w:val="2"/>
        </w:numPr>
        <w:tabs>
          <w:tab w:val="left" w:pos="444"/>
        </w:tabs>
        <w:ind w:left="444"/>
        <w:rPr>
          <w:rFonts w:ascii="Calibri" w:eastAsia="Calibri"/>
          <w:sz w:val="21"/>
        </w:rPr>
      </w:pPr>
      <w:proofErr w:type="spellStart"/>
      <w:r>
        <w:rPr>
          <w:spacing w:val="-5"/>
          <w:sz w:val="21"/>
        </w:rPr>
        <w:lastRenderedPageBreak/>
        <w:t>用户控制台输入员工编号</w:t>
      </w:r>
      <w:proofErr w:type="spellEnd"/>
      <w:r>
        <w:rPr>
          <w:spacing w:val="-5"/>
          <w:sz w:val="21"/>
        </w:rPr>
        <w:t xml:space="preserve"> </w:t>
      </w:r>
      <w:proofErr w:type="spellStart"/>
      <w:r>
        <w:rPr>
          <w:rFonts w:ascii="Calibri" w:eastAsia="Calibri"/>
          <w:sz w:val="21"/>
        </w:rPr>
        <w:t>empno</w:t>
      </w:r>
      <w:r>
        <w:rPr>
          <w:spacing w:val="-9"/>
          <w:sz w:val="21"/>
        </w:rPr>
        <w:t>，员工姓名</w:t>
      </w:r>
      <w:proofErr w:type="spellEnd"/>
      <w:r>
        <w:rPr>
          <w:spacing w:val="-9"/>
          <w:sz w:val="21"/>
        </w:rPr>
        <w:t xml:space="preserve"> </w:t>
      </w:r>
      <w:proofErr w:type="spellStart"/>
      <w:r>
        <w:rPr>
          <w:rFonts w:ascii="Calibri" w:eastAsia="Calibri"/>
          <w:sz w:val="21"/>
        </w:rPr>
        <w:t>ename</w:t>
      </w:r>
      <w:proofErr w:type="spellEnd"/>
      <w:r>
        <w:rPr>
          <w:rFonts w:ascii="Calibri" w:eastAsia="Calibri"/>
          <w:spacing w:val="6"/>
          <w:sz w:val="21"/>
        </w:rPr>
        <w:t xml:space="preserve"> </w:t>
      </w:r>
      <w:proofErr w:type="spellStart"/>
      <w:r>
        <w:rPr>
          <w:spacing w:val="-9"/>
          <w:sz w:val="21"/>
        </w:rPr>
        <w:t>和基本工资</w:t>
      </w:r>
      <w:proofErr w:type="spellEnd"/>
      <w:r>
        <w:rPr>
          <w:spacing w:val="-9"/>
          <w:sz w:val="21"/>
        </w:rPr>
        <w:t xml:space="preserve"> </w:t>
      </w:r>
      <w:r>
        <w:rPr>
          <w:rFonts w:ascii="Calibri" w:eastAsia="Calibri"/>
          <w:sz w:val="21"/>
        </w:rPr>
        <w:t>salary</w:t>
      </w:r>
      <w:r>
        <w:rPr>
          <w:rFonts w:ascii="Calibri" w:eastAsia="Calibri"/>
          <w:spacing w:val="5"/>
          <w:sz w:val="21"/>
        </w:rPr>
        <w:t xml:space="preserve"> </w:t>
      </w:r>
      <w:proofErr w:type="spellStart"/>
      <w:r>
        <w:rPr>
          <w:sz w:val="21"/>
        </w:rPr>
        <w:t>数据</w:t>
      </w:r>
      <w:proofErr w:type="spellEnd"/>
      <w:r>
        <w:rPr>
          <w:sz w:val="21"/>
        </w:rPr>
        <w:t>。</w:t>
      </w:r>
    </w:p>
    <w:p w14:paraId="5003C3C1" w14:textId="77777777" w:rsidR="004B1652" w:rsidRDefault="004B1652">
      <w:pPr>
        <w:rPr>
          <w:rFonts w:ascii="Calibri" w:eastAsia="Calibri"/>
          <w:sz w:val="21"/>
        </w:rPr>
      </w:pPr>
    </w:p>
    <w:p w14:paraId="01E8F271" w14:textId="77777777" w:rsidR="004B1652" w:rsidRDefault="00B57859">
      <w:pPr>
        <w:pStyle w:val="a3"/>
        <w:spacing w:before="43" w:line="278" w:lineRule="auto"/>
        <w:ind w:right="2306"/>
      </w:pPr>
      <w:r>
        <w:rPr>
          <w:w w:val="95"/>
          <w:lang w:eastAsia="zh-CN"/>
        </w:rPr>
        <w:t xml:space="preserve">将输入的数据对象写入到数据文件中。查看数据文件中的所有数据。  </w:t>
      </w:r>
      <w:proofErr w:type="spellStart"/>
      <w:r>
        <w:rPr>
          <w:spacing w:val="-7"/>
        </w:rPr>
        <w:t>要求：创建员工</w:t>
      </w:r>
      <w:proofErr w:type="spellEnd"/>
      <w:r>
        <w:rPr>
          <w:spacing w:val="-7"/>
        </w:rPr>
        <w:t xml:space="preserve"> </w:t>
      </w:r>
      <w:r>
        <w:rPr>
          <w:rFonts w:ascii="Calibri" w:eastAsia="Calibri"/>
        </w:rPr>
        <w:t>Employee</w:t>
      </w:r>
      <w:r>
        <w:rPr>
          <w:rFonts w:ascii="Calibri" w:eastAsia="Calibri"/>
          <w:spacing w:val="6"/>
        </w:rPr>
        <w:t xml:space="preserve"> </w:t>
      </w:r>
      <w:proofErr w:type="spellStart"/>
      <w:r>
        <w:t>类，并设置属性</w:t>
      </w:r>
      <w:proofErr w:type="spellEnd"/>
      <w:r>
        <w:t>；</w:t>
      </w:r>
    </w:p>
    <w:p w14:paraId="60A99584" w14:textId="77777777" w:rsidR="004B1652" w:rsidRDefault="00B57859">
      <w:pPr>
        <w:pStyle w:val="a3"/>
        <w:spacing w:line="269" w:lineRule="exact"/>
        <w:rPr>
          <w:rFonts w:ascii="Calibri" w:eastAsia="Calibri"/>
        </w:rPr>
      </w:pPr>
      <w:proofErr w:type="spellStart"/>
      <w:r>
        <w:t>员工数据对象</w:t>
      </w:r>
      <w:proofErr w:type="spellEnd"/>
      <w:r>
        <w:t xml:space="preserve"> </w:t>
      </w:r>
      <w:proofErr w:type="spellStart"/>
      <w:r>
        <w:t>写入或读取至数据文件</w:t>
      </w:r>
      <w:proofErr w:type="spellEnd"/>
      <w:r>
        <w:t xml:space="preserve"> </w:t>
      </w:r>
      <w:r>
        <w:rPr>
          <w:rFonts w:ascii="Calibri" w:eastAsia="Calibri"/>
        </w:rPr>
        <w:t>employees.txt</w:t>
      </w:r>
    </w:p>
    <w:p w14:paraId="64D9D932" w14:textId="77777777" w:rsidR="004B1652" w:rsidRDefault="00B57859">
      <w:pPr>
        <w:pStyle w:val="a3"/>
        <w:spacing w:before="43"/>
      </w:pPr>
      <w:r>
        <w:t>时间：</w:t>
      </w:r>
      <w:r>
        <w:rPr>
          <w:rFonts w:ascii="Calibri" w:eastAsia="Calibri"/>
        </w:rPr>
        <w:t xml:space="preserve">45 </w:t>
      </w:r>
      <w:proofErr w:type="spellStart"/>
      <w:r>
        <w:t>分钟</w:t>
      </w:r>
      <w:proofErr w:type="spellEnd"/>
    </w:p>
    <w:p w14:paraId="146E47C1" w14:textId="5C3A2E67" w:rsidR="004B1652" w:rsidRDefault="00E71448">
      <w:pPr>
        <w:pStyle w:val="a3"/>
        <w:spacing w:before="9"/>
        <w:ind w:left="0"/>
        <w:rPr>
          <w:sz w:val="27"/>
        </w:rPr>
      </w:pPr>
      <w:r>
        <w:rPr>
          <w:noProof/>
        </w:rPr>
        <w:drawing>
          <wp:inline distT="0" distB="0" distL="0" distR="0" wp14:anchorId="6DB67009" wp14:editId="0AF4FEB0">
            <wp:extent cx="3299746" cy="19813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31DE7" wp14:editId="5B6F03C1">
            <wp:extent cx="4077053" cy="11049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82DD" w14:textId="77777777" w:rsidR="004B1652" w:rsidRDefault="00B57859">
      <w:pPr>
        <w:pStyle w:val="a4"/>
        <w:numPr>
          <w:ilvl w:val="0"/>
          <w:numId w:val="2"/>
        </w:numPr>
        <w:tabs>
          <w:tab w:val="left" w:pos="444"/>
        </w:tabs>
        <w:ind w:left="444"/>
        <w:jc w:val="both"/>
        <w:rPr>
          <w:rFonts w:ascii="Calibri" w:eastAsia="Calibri"/>
          <w:sz w:val="21"/>
          <w:lang w:eastAsia="zh-CN"/>
        </w:rPr>
      </w:pPr>
      <w:r>
        <w:rPr>
          <w:rFonts w:ascii="Calibri" w:eastAsia="Calibri"/>
          <w:sz w:val="21"/>
          <w:lang w:eastAsia="zh-CN"/>
        </w:rPr>
        <w:t>JSON</w:t>
      </w:r>
      <w:r>
        <w:rPr>
          <w:rFonts w:ascii="Calibri" w:eastAsia="Calibri"/>
          <w:spacing w:val="9"/>
          <w:sz w:val="21"/>
          <w:lang w:eastAsia="zh-CN"/>
        </w:rPr>
        <w:t xml:space="preserve"> </w:t>
      </w:r>
      <w:r>
        <w:rPr>
          <w:sz w:val="21"/>
          <w:lang w:eastAsia="zh-CN"/>
        </w:rPr>
        <w:t>数据文件存储读取练习；</w:t>
      </w:r>
      <w:r>
        <w:rPr>
          <w:rFonts w:ascii="Calibri" w:eastAsia="Calibri"/>
          <w:sz w:val="21"/>
          <w:lang w:eastAsia="zh-CN"/>
        </w:rPr>
        <w:t>JSON</w:t>
      </w:r>
      <w:r>
        <w:rPr>
          <w:rFonts w:ascii="Calibri" w:eastAsia="Calibri"/>
          <w:spacing w:val="4"/>
          <w:sz w:val="21"/>
          <w:lang w:eastAsia="zh-CN"/>
        </w:rPr>
        <w:t xml:space="preserve"> </w:t>
      </w:r>
      <w:r>
        <w:rPr>
          <w:sz w:val="21"/>
          <w:lang w:eastAsia="zh-CN"/>
        </w:rPr>
        <w:t>建构于两种结构：</w:t>
      </w:r>
    </w:p>
    <w:p w14:paraId="18804AA1" w14:textId="77777777" w:rsidR="004B1652" w:rsidRDefault="00B57859">
      <w:pPr>
        <w:pStyle w:val="a4"/>
        <w:numPr>
          <w:ilvl w:val="0"/>
          <w:numId w:val="4"/>
        </w:numPr>
        <w:tabs>
          <w:tab w:val="left" w:pos="707"/>
        </w:tabs>
        <w:spacing w:before="43" w:line="278" w:lineRule="auto"/>
        <w:ind w:right="170" w:firstLine="0"/>
        <w:rPr>
          <w:sz w:val="21"/>
        </w:rPr>
      </w:pPr>
      <w:r>
        <w:rPr>
          <w:sz w:val="21"/>
        </w:rPr>
        <w:t>“</w:t>
      </w:r>
      <w:proofErr w:type="spellStart"/>
      <w:r>
        <w:rPr>
          <w:sz w:val="21"/>
        </w:rPr>
        <w:t>名称</w:t>
      </w:r>
      <w:proofErr w:type="spellEnd"/>
      <w:r>
        <w:rPr>
          <w:rFonts w:ascii="Calibri" w:eastAsia="Calibri" w:hAnsi="Calibri"/>
          <w:sz w:val="21"/>
        </w:rPr>
        <w:t>/</w:t>
      </w:r>
      <w:proofErr w:type="spellStart"/>
      <w:r>
        <w:rPr>
          <w:spacing w:val="-5"/>
          <w:sz w:val="21"/>
        </w:rPr>
        <w:t>值”对的集合</w:t>
      </w:r>
      <w:r>
        <w:rPr>
          <w:sz w:val="21"/>
        </w:rPr>
        <w:t>（</w:t>
      </w:r>
      <w:r>
        <w:rPr>
          <w:rFonts w:ascii="Calibri" w:eastAsia="Calibri" w:hAnsi="Calibri"/>
          <w:sz w:val="21"/>
        </w:rPr>
        <w:t>A</w:t>
      </w:r>
      <w:proofErr w:type="spellEnd"/>
      <w:r>
        <w:rPr>
          <w:rFonts w:ascii="Calibri" w:eastAsia="Calibri" w:hAnsi="Calibri"/>
          <w:spacing w:val="-1"/>
          <w:sz w:val="21"/>
        </w:rPr>
        <w:t xml:space="preserve"> </w:t>
      </w:r>
      <w:r>
        <w:rPr>
          <w:rFonts w:ascii="Calibri" w:eastAsia="Calibri" w:hAnsi="Calibri"/>
          <w:sz w:val="21"/>
        </w:rPr>
        <w:t>collection of</w:t>
      </w:r>
      <w:r>
        <w:rPr>
          <w:rFonts w:ascii="Calibri" w:eastAsia="Calibri" w:hAnsi="Calibri"/>
          <w:spacing w:val="-2"/>
          <w:sz w:val="21"/>
        </w:rPr>
        <w:t xml:space="preserve"> </w:t>
      </w:r>
      <w:r>
        <w:rPr>
          <w:rFonts w:ascii="Calibri" w:eastAsia="Calibri" w:hAnsi="Calibri"/>
          <w:sz w:val="21"/>
        </w:rPr>
        <w:t>name/value</w:t>
      </w:r>
      <w:r>
        <w:rPr>
          <w:rFonts w:ascii="Calibri" w:eastAsia="Calibri" w:hAnsi="Calibri"/>
          <w:spacing w:val="-4"/>
          <w:sz w:val="21"/>
        </w:rPr>
        <w:t xml:space="preserve"> </w:t>
      </w:r>
      <w:r>
        <w:rPr>
          <w:rFonts w:ascii="Calibri" w:eastAsia="Calibri" w:hAnsi="Calibri"/>
          <w:spacing w:val="-3"/>
          <w:sz w:val="21"/>
        </w:rPr>
        <w:t>pairs</w:t>
      </w:r>
      <w:r>
        <w:rPr>
          <w:spacing w:val="-3"/>
          <w:sz w:val="21"/>
        </w:rPr>
        <w:t>）</w:t>
      </w:r>
      <w:r>
        <w:rPr>
          <w:spacing w:val="-5"/>
          <w:sz w:val="21"/>
        </w:rPr>
        <w:t>。不同的语言中，它被理解为</w:t>
      </w:r>
      <w:r>
        <w:rPr>
          <w:spacing w:val="-9"/>
          <w:w w:val="99"/>
          <w:sz w:val="21"/>
        </w:rPr>
        <w:t>对象</w:t>
      </w:r>
      <w:r>
        <w:rPr>
          <w:spacing w:val="2"/>
          <w:w w:val="99"/>
          <w:sz w:val="21"/>
        </w:rPr>
        <w:t>（</w:t>
      </w:r>
      <w:r>
        <w:rPr>
          <w:rFonts w:ascii="Calibri" w:eastAsia="Calibri" w:hAnsi="Calibri"/>
          <w:w w:val="99"/>
          <w:sz w:val="21"/>
        </w:rPr>
        <w:t>obj</w:t>
      </w:r>
      <w:r>
        <w:rPr>
          <w:rFonts w:ascii="Calibri" w:eastAsia="Calibri" w:hAnsi="Calibri"/>
          <w:spacing w:val="-1"/>
          <w:w w:val="99"/>
          <w:sz w:val="21"/>
        </w:rPr>
        <w:t>e</w:t>
      </w:r>
      <w:r>
        <w:rPr>
          <w:rFonts w:ascii="Calibri" w:eastAsia="Calibri" w:hAnsi="Calibri"/>
          <w:w w:val="99"/>
          <w:sz w:val="21"/>
        </w:rPr>
        <w:t>c</w:t>
      </w:r>
      <w:r>
        <w:rPr>
          <w:rFonts w:ascii="Calibri" w:eastAsia="Calibri" w:hAnsi="Calibri"/>
          <w:spacing w:val="2"/>
          <w:w w:val="99"/>
          <w:sz w:val="21"/>
        </w:rPr>
        <w:t>t</w:t>
      </w:r>
      <w:r>
        <w:rPr>
          <w:spacing w:val="-20"/>
          <w:w w:val="99"/>
          <w:sz w:val="21"/>
        </w:rPr>
        <w:t>）</w:t>
      </w:r>
      <w:r>
        <w:rPr>
          <w:spacing w:val="-12"/>
          <w:w w:val="99"/>
          <w:sz w:val="21"/>
        </w:rPr>
        <w:t>，纪录</w:t>
      </w:r>
      <w:r>
        <w:rPr>
          <w:spacing w:val="2"/>
          <w:w w:val="99"/>
          <w:sz w:val="21"/>
        </w:rPr>
        <w:t>（</w:t>
      </w:r>
      <w:r>
        <w:rPr>
          <w:rFonts w:ascii="Calibri" w:eastAsia="Calibri" w:hAnsi="Calibri"/>
          <w:spacing w:val="-1"/>
          <w:w w:val="99"/>
          <w:sz w:val="21"/>
        </w:rPr>
        <w:t>re</w:t>
      </w:r>
      <w:r>
        <w:rPr>
          <w:rFonts w:ascii="Calibri" w:eastAsia="Calibri" w:hAnsi="Calibri"/>
          <w:spacing w:val="-2"/>
          <w:w w:val="99"/>
          <w:sz w:val="21"/>
        </w:rPr>
        <w:t>c</w:t>
      </w:r>
      <w:r>
        <w:rPr>
          <w:rFonts w:ascii="Calibri" w:eastAsia="Calibri" w:hAnsi="Calibri"/>
          <w:w w:val="99"/>
          <w:sz w:val="21"/>
        </w:rPr>
        <w:t>o</w:t>
      </w:r>
      <w:r>
        <w:rPr>
          <w:rFonts w:ascii="Calibri" w:eastAsia="Calibri" w:hAnsi="Calibri"/>
          <w:spacing w:val="-1"/>
          <w:w w:val="99"/>
          <w:sz w:val="21"/>
        </w:rPr>
        <w:t>r</w:t>
      </w:r>
      <w:r>
        <w:rPr>
          <w:rFonts w:ascii="Calibri" w:eastAsia="Calibri" w:hAnsi="Calibri"/>
          <w:w w:val="99"/>
          <w:sz w:val="21"/>
        </w:rPr>
        <w:t>d</w:t>
      </w:r>
      <w:r>
        <w:rPr>
          <w:spacing w:val="-20"/>
          <w:w w:val="99"/>
          <w:sz w:val="21"/>
        </w:rPr>
        <w:t>）</w:t>
      </w:r>
      <w:r>
        <w:rPr>
          <w:spacing w:val="-12"/>
          <w:w w:val="99"/>
          <w:sz w:val="21"/>
        </w:rPr>
        <w:t>，结构</w:t>
      </w:r>
      <w:r>
        <w:rPr>
          <w:spacing w:val="2"/>
          <w:w w:val="99"/>
          <w:sz w:val="21"/>
        </w:rPr>
        <w:t>（</w:t>
      </w:r>
      <w:r>
        <w:rPr>
          <w:rFonts w:ascii="Calibri" w:eastAsia="Calibri" w:hAnsi="Calibri"/>
          <w:spacing w:val="-3"/>
          <w:w w:val="99"/>
          <w:sz w:val="21"/>
        </w:rPr>
        <w:t>s</w:t>
      </w:r>
      <w:r>
        <w:rPr>
          <w:rFonts w:ascii="Calibri" w:eastAsia="Calibri" w:hAnsi="Calibri"/>
          <w:spacing w:val="-1"/>
          <w:w w:val="99"/>
          <w:sz w:val="21"/>
        </w:rPr>
        <w:t>tr</w:t>
      </w:r>
      <w:r>
        <w:rPr>
          <w:rFonts w:ascii="Calibri" w:eastAsia="Calibri" w:hAnsi="Calibri"/>
          <w:w w:val="99"/>
          <w:sz w:val="21"/>
        </w:rPr>
        <w:t>uc</w:t>
      </w:r>
      <w:r>
        <w:rPr>
          <w:rFonts w:ascii="Calibri" w:eastAsia="Calibri" w:hAnsi="Calibri"/>
          <w:spacing w:val="2"/>
          <w:w w:val="99"/>
          <w:sz w:val="21"/>
        </w:rPr>
        <w:t>t</w:t>
      </w:r>
      <w:r>
        <w:rPr>
          <w:spacing w:val="-17"/>
          <w:w w:val="99"/>
          <w:sz w:val="21"/>
        </w:rPr>
        <w:t>）</w:t>
      </w:r>
      <w:r>
        <w:rPr>
          <w:spacing w:val="-13"/>
          <w:w w:val="99"/>
          <w:sz w:val="21"/>
        </w:rPr>
        <w:t>，字典</w:t>
      </w:r>
      <w:r>
        <w:rPr>
          <w:spacing w:val="2"/>
          <w:w w:val="99"/>
          <w:sz w:val="21"/>
        </w:rPr>
        <w:t>（</w:t>
      </w:r>
      <w:r>
        <w:rPr>
          <w:rFonts w:ascii="Calibri" w:eastAsia="Calibri" w:hAnsi="Calibri"/>
          <w:w w:val="99"/>
          <w:sz w:val="21"/>
        </w:rPr>
        <w:t>dic</w:t>
      </w:r>
      <w:r>
        <w:rPr>
          <w:rFonts w:ascii="Calibri" w:eastAsia="Calibri" w:hAnsi="Calibri"/>
          <w:spacing w:val="-1"/>
          <w:w w:val="99"/>
          <w:sz w:val="21"/>
        </w:rPr>
        <w:t>t</w:t>
      </w:r>
      <w:r>
        <w:rPr>
          <w:rFonts w:ascii="Calibri" w:eastAsia="Calibri" w:hAnsi="Calibri"/>
          <w:w w:val="99"/>
          <w:sz w:val="21"/>
        </w:rPr>
        <w:t>iona</w:t>
      </w:r>
      <w:r>
        <w:rPr>
          <w:rFonts w:ascii="Calibri" w:eastAsia="Calibri" w:hAnsi="Calibri"/>
          <w:spacing w:val="1"/>
          <w:w w:val="99"/>
          <w:sz w:val="21"/>
        </w:rPr>
        <w:t>ry</w:t>
      </w:r>
      <w:r>
        <w:rPr>
          <w:spacing w:val="-20"/>
          <w:w w:val="99"/>
          <w:sz w:val="21"/>
        </w:rPr>
        <w:t>）</w:t>
      </w:r>
      <w:r>
        <w:rPr>
          <w:spacing w:val="-9"/>
          <w:w w:val="99"/>
          <w:sz w:val="21"/>
        </w:rPr>
        <w:t>，</w:t>
      </w:r>
      <w:proofErr w:type="spellStart"/>
      <w:r>
        <w:rPr>
          <w:spacing w:val="-9"/>
          <w:w w:val="99"/>
          <w:sz w:val="21"/>
        </w:rPr>
        <w:t>哈希表</w:t>
      </w:r>
      <w:r>
        <w:rPr>
          <w:spacing w:val="2"/>
          <w:w w:val="99"/>
          <w:sz w:val="21"/>
        </w:rPr>
        <w:t>（</w:t>
      </w:r>
      <w:r>
        <w:rPr>
          <w:rFonts w:ascii="Calibri" w:eastAsia="Calibri" w:hAnsi="Calibri"/>
          <w:w w:val="99"/>
          <w:sz w:val="21"/>
        </w:rPr>
        <w:t>ha</w:t>
      </w:r>
      <w:r>
        <w:rPr>
          <w:rFonts w:ascii="Calibri" w:eastAsia="Calibri" w:hAnsi="Calibri"/>
          <w:spacing w:val="-1"/>
          <w:w w:val="99"/>
          <w:sz w:val="21"/>
        </w:rPr>
        <w:t>s</w:t>
      </w:r>
      <w:r>
        <w:rPr>
          <w:rFonts w:ascii="Calibri" w:eastAsia="Calibri" w:hAnsi="Calibri"/>
          <w:w w:val="99"/>
          <w:sz w:val="21"/>
        </w:rPr>
        <w:t>h</w:t>
      </w:r>
      <w:proofErr w:type="spellEnd"/>
      <w:r>
        <w:rPr>
          <w:rFonts w:ascii="Calibri" w:eastAsia="Calibri" w:hAnsi="Calibri"/>
          <w:spacing w:val="1"/>
          <w:sz w:val="21"/>
        </w:rPr>
        <w:t xml:space="preserve"> </w:t>
      </w:r>
      <w:r>
        <w:rPr>
          <w:rFonts w:ascii="Calibri" w:eastAsia="Calibri" w:hAnsi="Calibri"/>
          <w:spacing w:val="-1"/>
          <w:w w:val="99"/>
          <w:sz w:val="21"/>
        </w:rPr>
        <w:t>t</w:t>
      </w:r>
      <w:r>
        <w:rPr>
          <w:rFonts w:ascii="Calibri" w:eastAsia="Calibri" w:hAnsi="Calibri"/>
          <w:w w:val="99"/>
          <w:sz w:val="21"/>
        </w:rPr>
        <w:t>abl</w:t>
      </w:r>
      <w:r>
        <w:rPr>
          <w:rFonts w:ascii="Calibri" w:eastAsia="Calibri" w:hAnsi="Calibri"/>
          <w:spacing w:val="-1"/>
          <w:w w:val="99"/>
          <w:sz w:val="21"/>
        </w:rPr>
        <w:t>e</w:t>
      </w:r>
      <w:r>
        <w:rPr>
          <w:spacing w:val="-104"/>
          <w:w w:val="99"/>
          <w:sz w:val="21"/>
        </w:rPr>
        <w:t>）</w:t>
      </w:r>
      <w:r>
        <w:rPr>
          <w:w w:val="99"/>
          <w:sz w:val="21"/>
        </w:rPr>
        <w:t>，</w:t>
      </w:r>
      <w:proofErr w:type="spellStart"/>
      <w:r>
        <w:rPr>
          <w:sz w:val="21"/>
        </w:rPr>
        <w:t>有键列表（</w:t>
      </w:r>
      <w:r>
        <w:rPr>
          <w:rFonts w:ascii="Calibri" w:eastAsia="Calibri" w:hAnsi="Calibri"/>
          <w:sz w:val="21"/>
        </w:rPr>
        <w:t>keyed</w:t>
      </w:r>
      <w:proofErr w:type="spellEnd"/>
      <w:r>
        <w:rPr>
          <w:rFonts w:ascii="Calibri" w:eastAsia="Calibri" w:hAnsi="Calibri"/>
          <w:sz w:val="21"/>
        </w:rPr>
        <w:t xml:space="preserve"> list</w:t>
      </w:r>
      <w:r>
        <w:rPr>
          <w:sz w:val="21"/>
        </w:rPr>
        <w:t>），</w:t>
      </w:r>
      <w:proofErr w:type="spellStart"/>
      <w:r>
        <w:rPr>
          <w:sz w:val="21"/>
        </w:rPr>
        <w:t>或者关联数组</w:t>
      </w:r>
      <w:proofErr w:type="spellEnd"/>
      <w:r>
        <w:rPr>
          <w:sz w:val="21"/>
        </w:rPr>
        <w:t xml:space="preserve"> （</w:t>
      </w:r>
      <w:r>
        <w:rPr>
          <w:rFonts w:ascii="Calibri" w:eastAsia="Calibri" w:hAnsi="Calibri"/>
          <w:sz w:val="21"/>
        </w:rPr>
        <w:t>associative</w:t>
      </w:r>
      <w:r>
        <w:rPr>
          <w:rFonts w:ascii="Calibri" w:eastAsia="Calibri" w:hAnsi="Calibri"/>
          <w:spacing w:val="-2"/>
          <w:sz w:val="21"/>
        </w:rPr>
        <w:t xml:space="preserve"> </w:t>
      </w:r>
      <w:r>
        <w:rPr>
          <w:rFonts w:ascii="Calibri" w:eastAsia="Calibri" w:hAnsi="Calibri"/>
          <w:sz w:val="21"/>
        </w:rPr>
        <w:t>array</w:t>
      </w:r>
      <w:r>
        <w:rPr>
          <w:sz w:val="21"/>
        </w:rPr>
        <w:t>）。</w:t>
      </w:r>
    </w:p>
    <w:p w14:paraId="0CBBBD03" w14:textId="77777777" w:rsidR="004B1652" w:rsidRDefault="00B57859">
      <w:pPr>
        <w:pStyle w:val="a3"/>
        <w:spacing w:line="278" w:lineRule="auto"/>
        <w:ind w:right="2306"/>
        <w:rPr>
          <w:rFonts w:ascii="Calibri" w:eastAsia="Calibri" w:hAnsi="Calibri"/>
        </w:rPr>
      </w:pPr>
      <w:proofErr w:type="spellStart"/>
      <w:r>
        <w:t>例如：员工对象：</w:t>
      </w:r>
      <w:r>
        <w:rPr>
          <w:rFonts w:ascii="Calibri" w:eastAsia="Calibri" w:hAnsi="Calibri"/>
        </w:rPr>
        <w:t>Employee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spacing w:val="-8"/>
        </w:rPr>
        <w:t>中，员工编号为</w:t>
      </w:r>
      <w:proofErr w:type="spellEnd"/>
      <w:r>
        <w:rPr>
          <w:spacing w:val="-8"/>
        </w:rPr>
        <w:t xml:space="preserve"> </w:t>
      </w:r>
      <w:r>
        <w:rPr>
          <w:rFonts w:ascii="Calibri" w:eastAsia="Calibri" w:hAnsi="Calibri"/>
        </w:rPr>
        <w:t>1001</w:t>
      </w:r>
      <w:r>
        <w:rPr>
          <w:spacing w:val="-9"/>
        </w:rPr>
        <w:t xml:space="preserve">，员工姓名为 </w:t>
      </w:r>
      <w:r>
        <w:rPr>
          <w:rFonts w:ascii="Calibri" w:eastAsia="Calibri" w:hAnsi="Calibri"/>
        </w:rPr>
        <w:t xml:space="preserve">Jack JSON </w:t>
      </w:r>
      <w:proofErr w:type="spellStart"/>
      <w:r>
        <w:t>描述格式</w:t>
      </w:r>
      <w:proofErr w:type="spellEnd"/>
      <w:r>
        <w:t>：</w:t>
      </w:r>
      <w:r>
        <w:rPr>
          <w:rFonts w:ascii="Calibri" w:eastAsia="Calibri" w:hAnsi="Calibri"/>
          <w:spacing w:val="3"/>
        </w:rPr>
        <w:t xml:space="preserve">{ </w:t>
      </w:r>
      <w:r>
        <w:t>‘</w:t>
      </w:r>
      <w:proofErr w:type="spellStart"/>
      <w:r>
        <w:rPr>
          <w:rFonts w:ascii="Calibri" w:eastAsia="Calibri" w:hAnsi="Calibri"/>
        </w:rPr>
        <w:t>empno</w:t>
      </w:r>
      <w:proofErr w:type="spellEnd"/>
      <w:r>
        <w:t>’</w:t>
      </w:r>
      <w:r>
        <w:rPr>
          <w:rFonts w:ascii="Calibri" w:eastAsia="Calibri" w:hAnsi="Calibri"/>
          <w:spacing w:val="3"/>
        </w:rPr>
        <w:t xml:space="preserve">: </w:t>
      </w:r>
      <w:r>
        <w:t>‘</w:t>
      </w:r>
      <w:r>
        <w:rPr>
          <w:rFonts w:ascii="Calibri" w:eastAsia="Calibri" w:hAnsi="Calibri"/>
        </w:rPr>
        <w:t>1001</w:t>
      </w:r>
      <w:r>
        <w:t>’</w:t>
      </w:r>
      <w:r>
        <w:rPr>
          <w:rFonts w:ascii="Calibri" w:eastAsia="Calibri" w:hAnsi="Calibri"/>
          <w:spacing w:val="4"/>
        </w:rPr>
        <w:t xml:space="preserve">, </w:t>
      </w:r>
      <w:r>
        <w:t>‘</w:t>
      </w:r>
      <w:proofErr w:type="spellStart"/>
      <w:r>
        <w:rPr>
          <w:rFonts w:ascii="Calibri" w:eastAsia="Calibri" w:hAnsi="Calibri"/>
        </w:rPr>
        <w:t>ename</w:t>
      </w:r>
      <w:proofErr w:type="spellEnd"/>
      <w:r>
        <w:t>’</w:t>
      </w:r>
      <w:r>
        <w:rPr>
          <w:rFonts w:ascii="Calibri" w:eastAsia="Calibri" w:hAnsi="Calibri"/>
          <w:spacing w:val="3"/>
        </w:rPr>
        <w:t xml:space="preserve">: </w:t>
      </w:r>
      <w:r>
        <w:t>‘</w:t>
      </w:r>
      <w:r>
        <w:rPr>
          <w:rFonts w:ascii="Calibri" w:eastAsia="Calibri" w:hAnsi="Calibri"/>
        </w:rPr>
        <w:t>Jack</w:t>
      </w:r>
      <w:r>
        <w:rPr>
          <w:spacing w:val="-2"/>
        </w:rPr>
        <w:t xml:space="preserve">’ </w:t>
      </w:r>
      <w:r>
        <w:rPr>
          <w:rFonts w:ascii="Calibri" w:eastAsia="Calibri" w:hAnsi="Calibri"/>
        </w:rPr>
        <w:t>}</w:t>
      </w:r>
    </w:p>
    <w:p w14:paraId="194ECA40" w14:textId="77777777" w:rsidR="004B1652" w:rsidRDefault="00B57859">
      <w:pPr>
        <w:pStyle w:val="a4"/>
        <w:numPr>
          <w:ilvl w:val="0"/>
          <w:numId w:val="4"/>
        </w:numPr>
        <w:tabs>
          <w:tab w:val="left" w:pos="707"/>
        </w:tabs>
        <w:spacing w:line="278" w:lineRule="auto"/>
        <w:ind w:right="194" w:firstLine="0"/>
        <w:rPr>
          <w:sz w:val="21"/>
        </w:rPr>
      </w:pPr>
      <w:proofErr w:type="spellStart"/>
      <w:r>
        <w:rPr>
          <w:spacing w:val="-6"/>
          <w:w w:val="99"/>
          <w:sz w:val="21"/>
        </w:rPr>
        <w:t>值的有序列表</w:t>
      </w:r>
      <w:r>
        <w:rPr>
          <w:spacing w:val="-1"/>
          <w:w w:val="99"/>
          <w:sz w:val="21"/>
        </w:rPr>
        <w:t>（</w:t>
      </w:r>
      <w:r>
        <w:rPr>
          <w:rFonts w:ascii="Calibri" w:eastAsia="Calibri"/>
          <w:spacing w:val="-1"/>
          <w:w w:val="99"/>
          <w:sz w:val="21"/>
        </w:rPr>
        <w:t>A</w:t>
      </w:r>
      <w:r>
        <w:rPr>
          <w:rFonts w:ascii="Calibri" w:eastAsia="Calibri"/>
          <w:w w:val="99"/>
          <w:sz w:val="21"/>
        </w:rPr>
        <w:t>n</w:t>
      </w:r>
      <w:proofErr w:type="spellEnd"/>
      <w:r>
        <w:rPr>
          <w:rFonts w:ascii="Calibri" w:eastAsia="Calibri"/>
          <w:spacing w:val="1"/>
          <w:sz w:val="21"/>
        </w:rPr>
        <w:t xml:space="preserve"> </w:t>
      </w:r>
      <w:r>
        <w:rPr>
          <w:rFonts w:ascii="Calibri" w:eastAsia="Calibri"/>
          <w:w w:val="99"/>
          <w:sz w:val="21"/>
        </w:rPr>
        <w:t>o</w:t>
      </w:r>
      <w:r>
        <w:rPr>
          <w:rFonts w:ascii="Calibri" w:eastAsia="Calibri"/>
          <w:spacing w:val="-1"/>
          <w:w w:val="99"/>
          <w:sz w:val="21"/>
        </w:rPr>
        <w:t>r</w:t>
      </w:r>
      <w:r>
        <w:rPr>
          <w:rFonts w:ascii="Calibri" w:eastAsia="Calibri"/>
          <w:w w:val="99"/>
          <w:sz w:val="21"/>
        </w:rPr>
        <w:t>d</w:t>
      </w:r>
      <w:r>
        <w:rPr>
          <w:rFonts w:ascii="Calibri" w:eastAsia="Calibri"/>
          <w:spacing w:val="-1"/>
          <w:w w:val="99"/>
          <w:sz w:val="21"/>
        </w:rPr>
        <w:t>ere</w:t>
      </w:r>
      <w:r>
        <w:rPr>
          <w:rFonts w:ascii="Calibri" w:eastAsia="Calibri"/>
          <w:w w:val="99"/>
          <w:sz w:val="21"/>
        </w:rPr>
        <w:t>d</w:t>
      </w:r>
      <w:r>
        <w:rPr>
          <w:rFonts w:ascii="Calibri" w:eastAsia="Calibri"/>
          <w:spacing w:val="1"/>
          <w:sz w:val="21"/>
        </w:rPr>
        <w:t xml:space="preserve"> </w:t>
      </w:r>
      <w:r>
        <w:rPr>
          <w:rFonts w:ascii="Calibri" w:eastAsia="Calibri"/>
          <w:w w:val="99"/>
          <w:sz w:val="21"/>
        </w:rPr>
        <w:t>li</w:t>
      </w:r>
      <w:r>
        <w:rPr>
          <w:rFonts w:ascii="Calibri" w:eastAsia="Calibri"/>
          <w:spacing w:val="-1"/>
          <w:w w:val="99"/>
          <w:sz w:val="21"/>
        </w:rPr>
        <w:t>s</w:t>
      </w:r>
      <w:r>
        <w:rPr>
          <w:rFonts w:ascii="Calibri" w:eastAsia="Calibri"/>
          <w:w w:val="99"/>
          <w:sz w:val="21"/>
        </w:rPr>
        <w:t>t</w:t>
      </w:r>
      <w:r>
        <w:rPr>
          <w:rFonts w:ascii="Calibri" w:eastAsia="Calibri"/>
          <w:sz w:val="21"/>
        </w:rPr>
        <w:t xml:space="preserve"> </w:t>
      </w:r>
      <w:r>
        <w:rPr>
          <w:rFonts w:ascii="Calibri" w:eastAsia="Calibri"/>
          <w:w w:val="99"/>
          <w:sz w:val="21"/>
        </w:rPr>
        <w:t>of</w:t>
      </w:r>
      <w:r>
        <w:rPr>
          <w:rFonts w:ascii="Calibri" w:eastAsia="Calibri"/>
          <w:spacing w:val="-1"/>
          <w:sz w:val="21"/>
        </w:rPr>
        <w:t xml:space="preserve"> </w:t>
      </w:r>
      <w:r>
        <w:rPr>
          <w:rFonts w:ascii="Calibri" w:eastAsia="Calibri"/>
          <w:spacing w:val="-1"/>
          <w:w w:val="99"/>
          <w:sz w:val="21"/>
        </w:rPr>
        <w:t>v</w:t>
      </w:r>
      <w:r>
        <w:rPr>
          <w:rFonts w:ascii="Calibri" w:eastAsia="Calibri"/>
          <w:w w:val="99"/>
          <w:sz w:val="21"/>
        </w:rPr>
        <w:t>alu</w:t>
      </w:r>
      <w:r>
        <w:rPr>
          <w:rFonts w:ascii="Calibri" w:eastAsia="Calibri"/>
          <w:spacing w:val="-1"/>
          <w:w w:val="99"/>
          <w:sz w:val="21"/>
        </w:rPr>
        <w:t>es</w:t>
      </w:r>
      <w:r>
        <w:rPr>
          <w:spacing w:val="-29"/>
          <w:w w:val="99"/>
          <w:sz w:val="21"/>
        </w:rPr>
        <w:t>）</w:t>
      </w:r>
      <w:r>
        <w:rPr>
          <w:spacing w:val="-10"/>
          <w:w w:val="99"/>
          <w:sz w:val="21"/>
        </w:rPr>
        <w:t>。</w:t>
      </w:r>
      <w:r>
        <w:rPr>
          <w:spacing w:val="-10"/>
          <w:w w:val="99"/>
          <w:sz w:val="21"/>
          <w:lang w:eastAsia="zh-CN"/>
        </w:rPr>
        <w:t>在大部分语言中，它被理解为数组</w:t>
      </w:r>
      <w:r>
        <w:rPr>
          <w:spacing w:val="-1"/>
          <w:w w:val="99"/>
          <w:sz w:val="21"/>
          <w:lang w:eastAsia="zh-CN"/>
        </w:rPr>
        <w:t>（</w:t>
      </w:r>
      <w:r>
        <w:rPr>
          <w:rFonts w:ascii="Calibri" w:eastAsia="Calibri"/>
          <w:w w:val="99"/>
          <w:sz w:val="21"/>
          <w:lang w:eastAsia="zh-CN"/>
        </w:rPr>
        <w:t>a</w:t>
      </w:r>
      <w:r>
        <w:rPr>
          <w:rFonts w:ascii="Calibri" w:eastAsia="Calibri"/>
          <w:spacing w:val="-1"/>
          <w:w w:val="99"/>
          <w:sz w:val="21"/>
          <w:lang w:eastAsia="zh-CN"/>
        </w:rPr>
        <w:t>rr</w:t>
      </w:r>
      <w:r>
        <w:rPr>
          <w:rFonts w:ascii="Calibri" w:eastAsia="Calibri"/>
          <w:spacing w:val="-2"/>
          <w:w w:val="99"/>
          <w:sz w:val="21"/>
          <w:lang w:eastAsia="zh-CN"/>
        </w:rPr>
        <w:t>a</w:t>
      </w:r>
      <w:r>
        <w:rPr>
          <w:rFonts w:ascii="Calibri" w:eastAsia="Calibri"/>
          <w:spacing w:val="-4"/>
          <w:w w:val="99"/>
          <w:sz w:val="21"/>
          <w:lang w:eastAsia="zh-CN"/>
        </w:rPr>
        <w:t>y</w:t>
      </w:r>
      <w:r>
        <w:rPr>
          <w:spacing w:val="-104"/>
          <w:w w:val="99"/>
          <w:sz w:val="21"/>
          <w:lang w:eastAsia="zh-CN"/>
        </w:rPr>
        <w:t>）</w:t>
      </w:r>
      <w:r>
        <w:rPr>
          <w:spacing w:val="-4"/>
          <w:sz w:val="21"/>
          <w:lang w:eastAsia="zh-CN"/>
        </w:rPr>
        <w:t>。</w:t>
      </w:r>
      <w:proofErr w:type="spellStart"/>
      <w:r>
        <w:rPr>
          <w:spacing w:val="-4"/>
          <w:sz w:val="21"/>
        </w:rPr>
        <w:t>例如：员工序列对象中包含多个</w:t>
      </w:r>
      <w:proofErr w:type="spellEnd"/>
      <w:r>
        <w:rPr>
          <w:spacing w:val="-4"/>
          <w:sz w:val="21"/>
        </w:rPr>
        <w:t xml:space="preserve"> </w:t>
      </w:r>
      <w:r>
        <w:rPr>
          <w:rFonts w:ascii="Calibri" w:eastAsia="Calibri"/>
          <w:sz w:val="21"/>
        </w:rPr>
        <w:t>Employee</w:t>
      </w:r>
      <w:r>
        <w:rPr>
          <w:rFonts w:ascii="Calibri" w:eastAsia="Calibri"/>
          <w:spacing w:val="4"/>
          <w:sz w:val="21"/>
        </w:rPr>
        <w:t xml:space="preserve"> </w:t>
      </w:r>
      <w:proofErr w:type="spellStart"/>
      <w:r>
        <w:rPr>
          <w:sz w:val="21"/>
        </w:rPr>
        <w:t>对象</w:t>
      </w:r>
      <w:proofErr w:type="spellEnd"/>
    </w:p>
    <w:p w14:paraId="7EB1A887" w14:textId="77777777" w:rsidR="004B1652" w:rsidRDefault="00B57859">
      <w:pPr>
        <w:pStyle w:val="a3"/>
        <w:spacing w:line="269" w:lineRule="exact"/>
      </w:pPr>
      <w:r>
        <w:rPr>
          <w:rFonts w:ascii="Calibri" w:eastAsia="Calibri" w:hAnsi="Calibri"/>
        </w:rPr>
        <w:t xml:space="preserve">JSON </w:t>
      </w:r>
      <w:proofErr w:type="spellStart"/>
      <w:r>
        <w:t>描述格式</w:t>
      </w:r>
      <w:proofErr w:type="spellEnd"/>
      <w:r>
        <w:t>：</w:t>
      </w:r>
      <w:r>
        <w:rPr>
          <w:rFonts w:ascii="Calibri" w:eastAsia="Calibri" w:hAnsi="Calibri"/>
        </w:rPr>
        <w:t xml:space="preserve">[ { </w:t>
      </w:r>
      <w:r>
        <w:t>‘</w:t>
      </w:r>
      <w:proofErr w:type="spellStart"/>
      <w:r>
        <w:rPr>
          <w:rFonts w:ascii="Calibri" w:eastAsia="Calibri" w:hAnsi="Calibri"/>
        </w:rPr>
        <w:t>empno</w:t>
      </w:r>
      <w:proofErr w:type="spellEnd"/>
      <w:r>
        <w:t>’</w:t>
      </w:r>
      <w:r>
        <w:rPr>
          <w:rFonts w:ascii="Calibri" w:eastAsia="Calibri" w:hAnsi="Calibri"/>
        </w:rPr>
        <w:t xml:space="preserve">: </w:t>
      </w:r>
      <w:r>
        <w:t>‘</w:t>
      </w:r>
      <w:r>
        <w:rPr>
          <w:rFonts w:ascii="Calibri" w:eastAsia="Calibri" w:hAnsi="Calibri"/>
        </w:rPr>
        <w:t>1001</w:t>
      </w:r>
      <w:r>
        <w:t>’</w:t>
      </w:r>
      <w:r>
        <w:rPr>
          <w:rFonts w:ascii="Calibri" w:eastAsia="Calibri" w:hAnsi="Calibri"/>
        </w:rPr>
        <w:t xml:space="preserve">, </w:t>
      </w:r>
      <w:r>
        <w:t>‘</w:t>
      </w:r>
      <w:proofErr w:type="spellStart"/>
      <w:r>
        <w:rPr>
          <w:rFonts w:ascii="Calibri" w:eastAsia="Calibri" w:hAnsi="Calibri"/>
        </w:rPr>
        <w:t>ename</w:t>
      </w:r>
      <w:proofErr w:type="spellEnd"/>
      <w:r>
        <w:t>’</w:t>
      </w:r>
      <w:r>
        <w:rPr>
          <w:rFonts w:ascii="Calibri" w:eastAsia="Calibri" w:hAnsi="Calibri"/>
        </w:rPr>
        <w:t xml:space="preserve">: </w:t>
      </w:r>
      <w:r>
        <w:t>‘</w:t>
      </w:r>
      <w:r>
        <w:rPr>
          <w:rFonts w:ascii="Calibri" w:eastAsia="Calibri" w:hAnsi="Calibri"/>
        </w:rPr>
        <w:t>Jack</w:t>
      </w:r>
      <w:r>
        <w:t xml:space="preserve">’ </w:t>
      </w:r>
      <w:r>
        <w:rPr>
          <w:rFonts w:ascii="Calibri" w:eastAsia="Calibri" w:hAnsi="Calibri"/>
        </w:rPr>
        <w:t>}</w:t>
      </w:r>
      <w:r>
        <w:t>，</w:t>
      </w:r>
    </w:p>
    <w:p w14:paraId="009B347D" w14:textId="77777777" w:rsidR="004B1652" w:rsidRDefault="00B57859">
      <w:pPr>
        <w:pStyle w:val="a3"/>
        <w:spacing w:before="42"/>
        <w:ind w:left="1860"/>
      </w:pPr>
      <w:r>
        <w:rPr>
          <w:rFonts w:ascii="Calibri" w:eastAsia="Calibri" w:hAnsi="Calibri"/>
        </w:rPr>
        <w:t xml:space="preserve">{ </w:t>
      </w:r>
      <w:r>
        <w:t>‘</w:t>
      </w:r>
      <w:proofErr w:type="spellStart"/>
      <w:r>
        <w:rPr>
          <w:rFonts w:ascii="Calibri" w:eastAsia="Calibri" w:hAnsi="Calibri"/>
        </w:rPr>
        <w:t>empno</w:t>
      </w:r>
      <w:proofErr w:type="spellEnd"/>
      <w:r>
        <w:t>’</w:t>
      </w:r>
      <w:r>
        <w:rPr>
          <w:rFonts w:ascii="Calibri" w:eastAsia="Calibri" w:hAnsi="Calibri"/>
        </w:rPr>
        <w:t xml:space="preserve">: </w:t>
      </w:r>
      <w:r>
        <w:t>‘</w:t>
      </w:r>
      <w:r>
        <w:rPr>
          <w:rFonts w:ascii="Calibri" w:eastAsia="Calibri" w:hAnsi="Calibri"/>
        </w:rPr>
        <w:t>1002</w:t>
      </w:r>
      <w:r>
        <w:t>’</w:t>
      </w:r>
      <w:r>
        <w:rPr>
          <w:rFonts w:ascii="Calibri" w:eastAsia="Calibri" w:hAnsi="Calibri"/>
        </w:rPr>
        <w:t xml:space="preserve">, </w:t>
      </w:r>
      <w:r>
        <w:t>‘</w:t>
      </w:r>
      <w:proofErr w:type="spellStart"/>
      <w:r>
        <w:rPr>
          <w:rFonts w:ascii="Calibri" w:eastAsia="Calibri" w:hAnsi="Calibri"/>
        </w:rPr>
        <w:t>ename</w:t>
      </w:r>
      <w:proofErr w:type="spellEnd"/>
      <w:r>
        <w:t>’</w:t>
      </w:r>
      <w:r>
        <w:rPr>
          <w:rFonts w:ascii="Calibri" w:eastAsia="Calibri" w:hAnsi="Calibri"/>
        </w:rPr>
        <w:t xml:space="preserve">: </w:t>
      </w:r>
      <w:r>
        <w:t>‘</w:t>
      </w:r>
      <w:proofErr w:type="spellStart"/>
      <w:r>
        <w:rPr>
          <w:rFonts w:ascii="Calibri" w:eastAsia="Calibri" w:hAnsi="Calibri"/>
        </w:rPr>
        <w:t>Nacy</w:t>
      </w:r>
      <w:proofErr w:type="spellEnd"/>
      <w:r>
        <w:t xml:space="preserve">’ </w:t>
      </w:r>
      <w:r>
        <w:rPr>
          <w:rFonts w:ascii="Calibri" w:eastAsia="Calibri" w:hAnsi="Calibri"/>
        </w:rPr>
        <w:t xml:space="preserve">} </w:t>
      </w:r>
      <w:r>
        <w:t>，</w:t>
      </w:r>
    </w:p>
    <w:p w14:paraId="5D39532F" w14:textId="77777777" w:rsidR="004B1652" w:rsidRDefault="00B57859">
      <w:pPr>
        <w:pStyle w:val="a3"/>
        <w:spacing w:before="43"/>
        <w:ind w:left="1860"/>
        <w:rPr>
          <w:rFonts w:ascii="Calibri" w:hAnsi="Calibri"/>
        </w:rPr>
      </w:pPr>
      <w:r>
        <w:rPr>
          <w:rFonts w:ascii="Calibri" w:hAnsi="Calibri"/>
        </w:rPr>
        <w:t xml:space="preserve">{ </w:t>
      </w:r>
      <w:r>
        <w:t>‘</w:t>
      </w:r>
      <w:proofErr w:type="spellStart"/>
      <w:r>
        <w:rPr>
          <w:rFonts w:ascii="Calibri" w:hAnsi="Calibri"/>
        </w:rPr>
        <w:t>empno</w:t>
      </w:r>
      <w:proofErr w:type="spellEnd"/>
      <w:r>
        <w:t>’</w:t>
      </w:r>
      <w:r>
        <w:rPr>
          <w:rFonts w:ascii="Calibri" w:hAnsi="Calibri"/>
        </w:rPr>
        <w:t xml:space="preserve">: </w:t>
      </w:r>
      <w:r>
        <w:t>‘</w:t>
      </w:r>
      <w:r>
        <w:rPr>
          <w:rFonts w:ascii="Calibri" w:hAnsi="Calibri"/>
        </w:rPr>
        <w:t>1003</w:t>
      </w:r>
      <w:r>
        <w:t>’</w:t>
      </w:r>
      <w:r>
        <w:rPr>
          <w:rFonts w:ascii="Calibri" w:hAnsi="Calibri"/>
        </w:rPr>
        <w:t xml:space="preserve">, </w:t>
      </w:r>
      <w:r>
        <w:t>‘</w:t>
      </w:r>
      <w:proofErr w:type="spellStart"/>
      <w:r>
        <w:rPr>
          <w:rFonts w:ascii="Calibri" w:hAnsi="Calibri"/>
        </w:rPr>
        <w:t>ename</w:t>
      </w:r>
      <w:proofErr w:type="spellEnd"/>
      <w:r>
        <w:t>’</w:t>
      </w:r>
      <w:r>
        <w:rPr>
          <w:rFonts w:ascii="Calibri" w:hAnsi="Calibri"/>
        </w:rPr>
        <w:t xml:space="preserve">: </w:t>
      </w:r>
      <w:r>
        <w:t>‘</w:t>
      </w:r>
      <w:r>
        <w:rPr>
          <w:rFonts w:ascii="Calibri" w:hAnsi="Calibri"/>
        </w:rPr>
        <w:t>Ford</w:t>
      </w:r>
      <w:r>
        <w:t xml:space="preserve">’ </w:t>
      </w:r>
      <w:r>
        <w:rPr>
          <w:rFonts w:ascii="Calibri" w:hAnsi="Calibri"/>
        </w:rPr>
        <w:t>} ]</w:t>
      </w:r>
    </w:p>
    <w:p w14:paraId="7B391F9E" w14:textId="77777777" w:rsidR="004B1652" w:rsidRDefault="004B1652">
      <w:pPr>
        <w:pStyle w:val="a3"/>
        <w:spacing w:before="1"/>
        <w:ind w:left="0"/>
        <w:rPr>
          <w:rFonts w:ascii="Calibri"/>
          <w:sz w:val="29"/>
        </w:rPr>
      </w:pPr>
    </w:p>
    <w:p w14:paraId="597EEB21" w14:textId="77777777" w:rsidR="004B1652" w:rsidRDefault="00B57859">
      <w:pPr>
        <w:pStyle w:val="a3"/>
        <w:rPr>
          <w:lang w:eastAsia="zh-CN"/>
        </w:rPr>
      </w:pPr>
      <w:r>
        <w:rPr>
          <w:lang w:eastAsia="zh-CN"/>
        </w:rPr>
        <w:t xml:space="preserve">编写代码，将下面字典数据存储成 </w:t>
      </w:r>
      <w:r>
        <w:rPr>
          <w:rFonts w:ascii="Calibri" w:eastAsia="Calibri"/>
          <w:lang w:eastAsia="zh-CN"/>
        </w:rPr>
        <w:t xml:space="preserve">Json </w:t>
      </w:r>
      <w:r>
        <w:rPr>
          <w:lang w:eastAsia="zh-CN"/>
        </w:rPr>
        <w:t>文件并且读取输出。</w:t>
      </w:r>
    </w:p>
    <w:p w14:paraId="750F3F34" w14:textId="77777777" w:rsidR="004B1652" w:rsidRDefault="00B57859">
      <w:pPr>
        <w:spacing w:before="25"/>
        <w:ind w:left="180"/>
        <w:rPr>
          <w:sz w:val="18"/>
        </w:rPr>
      </w:pPr>
      <w:r>
        <w:rPr>
          <w:sz w:val="24"/>
        </w:rPr>
        <w:t>data=</w:t>
      </w:r>
      <w:r>
        <w:rPr>
          <w:sz w:val="18"/>
        </w:rPr>
        <w:t>[{</w:t>
      </w:r>
      <w:r>
        <w:rPr>
          <w:b/>
          <w:color w:val="008080"/>
          <w:sz w:val="18"/>
        </w:rPr>
        <w:t>'pid'</w:t>
      </w:r>
      <w:r>
        <w:rPr>
          <w:sz w:val="18"/>
        </w:rPr>
        <w:t>:</w:t>
      </w:r>
      <w:r>
        <w:rPr>
          <w:b/>
          <w:color w:val="008080"/>
          <w:sz w:val="18"/>
        </w:rPr>
        <w:t>'p001'</w:t>
      </w:r>
      <w:r>
        <w:rPr>
          <w:sz w:val="18"/>
        </w:rPr>
        <w:t xml:space="preserve">, </w:t>
      </w:r>
      <w:r>
        <w:rPr>
          <w:b/>
          <w:color w:val="008080"/>
          <w:sz w:val="18"/>
        </w:rPr>
        <w:t>'</w:t>
      </w:r>
      <w:proofErr w:type="spellStart"/>
      <w:r>
        <w:rPr>
          <w:b/>
          <w:color w:val="008080"/>
          <w:sz w:val="18"/>
        </w:rPr>
        <w:t>pname</w:t>
      </w:r>
      <w:proofErr w:type="spellEnd"/>
      <w:r>
        <w:rPr>
          <w:b/>
          <w:color w:val="008080"/>
          <w:sz w:val="18"/>
        </w:rPr>
        <w:t>'</w:t>
      </w:r>
      <w:r>
        <w:rPr>
          <w:sz w:val="18"/>
        </w:rPr>
        <w:t>:</w:t>
      </w:r>
      <w:r>
        <w:rPr>
          <w:b/>
          <w:color w:val="008080"/>
          <w:sz w:val="18"/>
        </w:rPr>
        <w:t>'</w:t>
      </w:r>
      <w:proofErr w:type="spellStart"/>
      <w:r>
        <w:rPr>
          <w:b/>
          <w:color w:val="008080"/>
          <w:sz w:val="18"/>
        </w:rPr>
        <w:t>测试商品名称</w:t>
      </w:r>
      <w:proofErr w:type="spellEnd"/>
      <w:r>
        <w:rPr>
          <w:b/>
          <w:color w:val="008080"/>
          <w:sz w:val="18"/>
        </w:rPr>
        <w:t>'</w:t>
      </w:r>
      <w:r>
        <w:rPr>
          <w:sz w:val="18"/>
        </w:rPr>
        <w:t xml:space="preserve">, </w:t>
      </w:r>
      <w:r>
        <w:rPr>
          <w:b/>
          <w:color w:val="008080"/>
          <w:sz w:val="18"/>
        </w:rPr>
        <w:t>'price'</w:t>
      </w:r>
      <w:r>
        <w:rPr>
          <w:sz w:val="18"/>
        </w:rPr>
        <w:t>:</w:t>
      </w:r>
      <w:r>
        <w:rPr>
          <w:color w:val="0000FF"/>
          <w:sz w:val="18"/>
        </w:rPr>
        <w:t>299</w:t>
      </w:r>
      <w:r>
        <w:rPr>
          <w:sz w:val="18"/>
        </w:rPr>
        <w:t>},</w:t>
      </w:r>
    </w:p>
    <w:p w14:paraId="64F8B582" w14:textId="77777777" w:rsidR="004B1652" w:rsidRDefault="00B57859">
      <w:pPr>
        <w:spacing w:before="43"/>
        <w:ind w:left="900"/>
        <w:rPr>
          <w:sz w:val="18"/>
        </w:rPr>
      </w:pPr>
      <w:r>
        <w:rPr>
          <w:sz w:val="18"/>
        </w:rPr>
        <w:t>{</w:t>
      </w:r>
      <w:r>
        <w:rPr>
          <w:b/>
          <w:color w:val="008080"/>
          <w:sz w:val="18"/>
        </w:rPr>
        <w:t>'pid'</w:t>
      </w:r>
      <w:r>
        <w:rPr>
          <w:sz w:val="18"/>
        </w:rPr>
        <w:t>:</w:t>
      </w:r>
      <w:r>
        <w:rPr>
          <w:b/>
          <w:color w:val="008080"/>
          <w:sz w:val="18"/>
        </w:rPr>
        <w:t>'p002'</w:t>
      </w:r>
      <w:r>
        <w:rPr>
          <w:sz w:val="18"/>
        </w:rPr>
        <w:t xml:space="preserve">, </w:t>
      </w:r>
      <w:r>
        <w:rPr>
          <w:b/>
          <w:color w:val="008080"/>
          <w:sz w:val="18"/>
        </w:rPr>
        <w:t>'</w:t>
      </w:r>
      <w:proofErr w:type="spellStart"/>
      <w:r>
        <w:rPr>
          <w:b/>
          <w:color w:val="008080"/>
          <w:sz w:val="18"/>
        </w:rPr>
        <w:t>pname</w:t>
      </w:r>
      <w:proofErr w:type="spellEnd"/>
      <w:r>
        <w:rPr>
          <w:b/>
          <w:color w:val="008080"/>
          <w:sz w:val="18"/>
        </w:rPr>
        <w:t>'</w:t>
      </w:r>
      <w:r>
        <w:rPr>
          <w:sz w:val="18"/>
        </w:rPr>
        <w:t>:</w:t>
      </w:r>
      <w:r>
        <w:rPr>
          <w:b/>
          <w:color w:val="008080"/>
          <w:sz w:val="18"/>
        </w:rPr>
        <w:t>'</w:t>
      </w:r>
      <w:proofErr w:type="spellStart"/>
      <w:r>
        <w:rPr>
          <w:b/>
          <w:color w:val="008080"/>
          <w:sz w:val="18"/>
        </w:rPr>
        <w:t>测试商品名称</w:t>
      </w:r>
      <w:proofErr w:type="spellEnd"/>
      <w:r>
        <w:rPr>
          <w:b/>
          <w:color w:val="008080"/>
          <w:sz w:val="18"/>
        </w:rPr>
        <w:t xml:space="preserve"> 2'</w:t>
      </w:r>
      <w:r>
        <w:rPr>
          <w:sz w:val="18"/>
        </w:rPr>
        <w:t xml:space="preserve">, </w:t>
      </w:r>
      <w:r>
        <w:rPr>
          <w:b/>
          <w:color w:val="008080"/>
          <w:sz w:val="18"/>
        </w:rPr>
        <w:t>'price'</w:t>
      </w:r>
      <w:r>
        <w:rPr>
          <w:sz w:val="18"/>
        </w:rPr>
        <w:t>:</w:t>
      </w:r>
      <w:r>
        <w:rPr>
          <w:color w:val="0000FF"/>
          <w:sz w:val="18"/>
        </w:rPr>
        <w:t>499</w:t>
      </w:r>
      <w:r>
        <w:rPr>
          <w:sz w:val="18"/>
        </w:rPr>
        <w:t>}]</w:t>
      </w:r>
    </w:p>
    <w:p w14:paraId="345833BD" w14:textId="77777777" w:rsidR="004B1652" w:rsidRDefault="00B57859">
      <w:pPr>
        <w:pStyle w:val="a3"/>
        <w:spacing w:before="61"/>
      </w:pPr>
      <w:r>
        <w:t>时间：</w:t>
      </w:r>
      <w:r>
        <w:rPr>
          <w:rFonts w:ascii="Calibri" w:eastAsia="Calibri"/>
        </w:rPr>
        <w:t xml:space="preserve">45 </w:t>
      </w:r>
      <w:proofErr w:type="spellStart"/>
      <w:r>
        <w:t>分钟</w:t>
      </w:r>
      <w:proofErr w:type="spellEnd"/>
    </w:p>
    <w:p w14:paraId="36C5A8A3" w14:textId="0A60161A" w:rsidR="004B1652" w:rsidRDefault="00EA4E70">
      <w:pPr>
        <w:pStyle w:val="a3"/>
        <w:spacing w:before="9"/>
        <w:ind w:left="0"/>
        <w:rPr>
          <w:sz w:val="27"/>
        </w:rPr>
      </w:pPr>
      <w:r>
        <w:rPr>
          <w:noProof/>
        </w:rPr>
        <w:drawing>
          <wp:inline distT="0" distB="0" distL="0" distR="0" wp14:anchorId="233CA250" wp14:editId="644B9CC5">
            <wp:extent cx="5581650" cy="1051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1F6" w14:textId="0BE5FFD6" w:rsidR="00C000D7" w:rsidRDefault="00C000D7">
      <w:pPr>
        <w:pStyle w:val="a3"/>
        <w:spacing w:before="9"/>
        <w:ind w:left="0"/>
        <w:rPr>
          <w:sz w:val="27"/>
        </w:rPr>
      </w:pPr>
    </w:p>
    <w:p w14:paraId="6CC5AAE6" w14:textId="718F830A" w:rsidR="00C000D7" w:rsidRDefault="00C000D7" w:rsidP="00C000D7">
      <w:pPr>
        <w:pStyle w:val="a3"/>
        <w:spacing w:before="9"/>
        <w:ind w:left="0"/>
        <w:rPr>
          <w:sz w:val="27"/>
          <w:lang w:eastAsia="zh-CN"/>
        </w:rPr>
      </w:pPr>
      <w:r>
        <w:rPr>
          <w:rFonts w:hint="eastAsia"/>
          <w:sz w:val="27"/>
          <w:lang w:eastAsia="zh-CN"/>
        </w:rPr>
        <w:t>源代码：</w:t>
      </w:r>
    </w:p>
    <w:p w14:paraId="29A3156A" w14:textId="2BEBEA14" w:rsidR="00C000D7" w:rsidRDefault="00C000D7" w:rsidP="00C000D7">
      <w:pPr>
        <w:pStyle w:val="a3"/>
        <w:spacing w:before="9"/>
        <w:ind w:left="0"/>
        <w:rPr>
          <w:sz w:val="27"/>
          <w:lang w:eastAsia="zh-CN"/>
        </w:rPr>
      </w:pPr>
      <w:r>
        <w:rPr>
          <w:rFonts w:hint="eastAsia"/>
          <w:sz w:val="27"/>
          <w:lang w:eastAsia="zh-CN"/>
        </w:rPr>
        <w:t>1</w:t>
      </w:r>
      <w:r>
        <w:rPr>
          <w:sz w:val="27"/>
          <w:lang w:eastAsia="zh-CN"/>
        </w:rPr>
        <w:t>.</w:t>
      </w:r>
    </w:p>
    <w:p w14:paraId="0B3189DA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>import random</w:t>
      </w:r>
    </w:p>
    <w:p w14:paraId="068233A2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4C03939C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4042A5A2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lastRenderedPageBreak/>
        <w:t>class Game:</w:t>
      </w:r>
    </w:p>
    <w:p w14:paraId="57D90926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def __</w:t>
      </w:r>
      <w:proofErr w:type="spellStart"/>
      <w:r w:rsidRPr="00C000D7">
        <w:rPr>
          <w:sz w:val="18"/>
          <w:szCs w:val="18"/>
          <w:lang w:eastAsia="zh-CN"/>
        </w:rPr>
        <w:t>init</w:t>
      </w:r>
      <w:proofErr w:type="spellEnd"/>
      <w:r w:rsidRPr="00C000D7">
        <w:rPr>
          <w:sz w:val="18"/>
          <w:szCs w:val="18"/>
          <w:lang w:eastAsia="zh-CN"/>
        </w:rPr>
        <w:t>__(self):</w:t>
      </w:r>
    </w:p>
    <w:p w14:paraId="3C40D3B7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</w:t>
      </w:r>
      <w:proofErr w:type="spellStart"/>
      <w:r w:rsidRPr="00C000D7">
        <w:rPr>
          <w:sz w:val="18"/>
          <w:szCs w:val="18"/>
          <w:lang w:eastAsia="zh-CN"/>
        </w:rPr>
        <w:t>self.money</w:t>
      </w:r>
      <w:proofErr w:type="spellEnd"/>
      <w:r w:rsidRPr="00C000D7">
        <w:rPr>
          <w:sz w:val="18"/>
          <w:szCs w:val="18"/>
          <w:lang w:eastAsia="zh-CN"/>
        </w:rPr>
        <w:t xml:space="preserve"> = 1000</w:t>
      </w:r>
    </w:p>
    <w:p w14:paraId="1E06F650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</w:t>
      </w:r>
      <w:proofErr w:type="spellStart"/>
      <w:r w:rsidRPr="00C000D7">
        <w:rPr>
          <w:sz w:val="18"/>
          <w:szCs w:val="18"/>
          <w:lang w:eastAsia="zh-CN"/>
        </w:rPr>
        <w:t>self.rate</w:t>
      </w:r>
      <w:proofErr w:type="spellEnd"/>
      <w:r w:rsidRPr="00C000D7">
        <w:rPr>
          <w:sz w:val="18"/>
          <w:szCs w:val="18"/>
          <w:lang w:eastAsia="zh-CN"/>
        </w:rPr>
        <w:t xml:space="preserve"> = 1</w:t>
      </w:r>
    </w:p>
    <w:p w14:paraId="0C2424F2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self.one = 0</w:t>
      </w:r>
    </w:p>
    <w:p w14:paraId="61AA0F22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</w:t>
      </w:r>
      <w:proofErr w:type="spellStart"/>
      <w:r w:rsidRPr="00C000D7">
        <w:rPr>
          <w:sz w:val="18"/>
          <w:szCs w:val="18"/>
          <w:lang w:eastAsia="zh-CN"/>
        </w:rPr>
        <w:t>self.two</w:t>
      </w:r>
      <w:proofErr w:type="spellEnd"/>
      <w:r w:rsidRPr="00C000D7">
        <w:rPr>
          <w:sz w:val="18"/>
          <w:szCs w:val="18"/>
          <w:lang w:eastAsia="zh-CN"/>
        </w:rPr>
        <w:t xml:space="preserve"> = 0</w:t>
      </w:r>
    </w:p>
    <w:p w14:paraId="54138688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</w:t>
      </w:r>
      <w:proofErr w:type="spellStart"/>
      <w:r w:rsidRPr="00C000D7">
        <w:rPr>
          <w:sz w:val="18"/>
          <w:szCs w:val="18"/>
          <w:lang w:eastAsia="zh-CN"/>
        </w:rPr>
        <w:t>self.three</w:t>
      </w:r>
      <w:proofErr w:type="spellEnd"/>
      <w:r w:rsidRPr="00C000D7">
        <w:rPr>
          <w:sz w:val="18"/>
          <w:szCs w:val="18"/>
          <w:lang w:eastAsia="zh-CN"/>
        </w:rPr>
        <w:t xml:space="preserve"> = 0</w:t>
      </w:r>
    </w:p>
    <w:p w14:paraId="0C1D00E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4FB93EB1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def player(self):</w:t>
      </w:r>
    </w:p>
    <w:p w14:paraId="10A6E7CB" w14:textId="06A04C26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</w:t>
      </w:r>
      <w:r w:rsidR="00DA0BDF">
        <w:rPr>
          <w:rFonts w:hint="eastAsia"/>
          <w:sz w:val="18"/>
          <w:szCs w:val="18"/>
          <w:lang w:eastAsia="zh-CN"/>
        </w:rPr>
        <w:t>骰子已经掷出，请猜大小</w:t>
      </w:r>
      <w:r w:rsidRPr="00C000D7">
        <w:rPr>
          <w:sz w:val="18"/>
          <w:szCs w:val="18"/>
          <w:lang w:eastAsia="zh-CN"/>
        </w:rPr>
        <w:t>（3-10</w:t>
      </w:r>
      <w:r w:rsidR="00DA0BDF">
        <w:rPr>
          <w:rFonts w:hint="eastAsia"/>
          <w:sz w:val="18"/>
          <w:szCs w:val="18"/>
          <w:lang w:eastAsia="zh-CN"/>
        </w:rPr>
        <w:t>是Small</w:t>
      </w:r>
      <w:r w:rsidRPr="00C000D7">
        <w:rPr>
          <w:sz w:val="18"/>
          <w:szCs w:val="18"/>
          <w:lang w:eastAsia="zh-CN"/>
        </w:rPr>
        <w:t>，11-18</w:t>
      </w:r>
      <w:r w:rsidR="00DA0BDF">
        <w:rPr>
          <w:rFonts w:hint="eastAsia"/>
          <w:sz w:val="18"/>
          <w:szCs w:val="18"/>
          <w:lang w:eastAsia="zh-CN"/>
        </w:rPr>
        <w:t>是</w:t>
      </w:r>
      <w:r w:rsidRPr="00C000D7">
        <w:rPr>
          <w:sz w:val="18"/>
          <w:szCs w:val="18"/>
          <w:lang w:eastAsia="zh-CN"/>
        </w:rPr>
        <w:t>Big）' ,end = ':')</w:t>
      </w:r>
    </w:p>
    <w:p w14:paraId="6E1701E7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choose = input()</w:t>
      </w:r>
    </w:p>
    <w:p w14:paraId="03B0ECB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while choose != 'Big' and choose != 'Small':</w:t>
      </w:r>
    </w:p>
    <w:p w14:paraId="3576BED7" w14:textId="56767983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    choose = input('</w:t>
      </w:r>
      <w:r w:rsidR="00DA0BDF">
        <w:rPr>
          <w:rFonts w:hint="eastAsia"/>
          <w:sz w:val="18"/>
          <w:szCs w:val="18"/>
          <w:lang w:eastAsia="zh-CN"/>
        </w:rPr>
        <w:t>输入错误，请重新输入</w:t>
      </w:r>
      <w:r w:rsidRPr="00C000D7">
        <w:rPr>
          <w:sz w:val="18"/>
          <w:szCs w:val="18"/>
          <w:lang w:eastAsia="zh-CN"/>
        </w:rPr>
        <w:t>：')</w:t>
      </w:r>
    </w:p>
    <w:p w14:paraId="27841014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if choose == 'Big':</w:t>
      </w:r>
    </w:p>
    <w:p w14:paraId="10699E2B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    return 1</w:t>
      </w:r>
    </w:p>
    <w:p w14:paraId="3EE5955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else:</w:t>
      </w:r>
    </w:p>
    <w:p w14:paraId="089FDE0A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    return 0</w:t>
      </w:r>
    </w:p>
    <w:p w14:paraId="7815E385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7AC666D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def </w:t>
      </w:r>
      <w:proofErr w:type="spellStart"/>
      <w:r w:rsidRPr="00C000D7">
        <w:rPr>
          <w:sz w:val="18"/>
          <w:szCs w:val="18"/>
          <w:lang w:eastAsia="zh-CN"/>
        </w:rPr>
        <w:t>setThreeDice</w:t>
      </w:r>
      <w:proofErr w:type="spellEnd"/>
      <w:r w:rsidRPr="00C000D7">
        <w:rPr>
          <w:sz w:val="18"/>
          <w:szCs w:val="18"/>
          <w:lang w:eastAsia="zh-CN"/>
        </w:rPr>
        <w:t>(self):</w:t>
      </w:r>
    </w:p>
    <w:p w14:paraId="28652EB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self.one = </w:t>
      </w:r>
      <w:proofErr w:type="spellStart"/>
      <w:r w:rsidRPr="00C000D7">
        <w:rPr>
          <w:sz w:val="18"/>
          <w:szCs w:val="18"/>
          <w:lang w:eastAsia="zh-CN"/>
        </w:rPr>
        <w:t>random.randint</w:t>
      </w:r>
      <w:proofErr w:type="spellEnd"/>
      <w:r w:rsidRPr="00C000D7">
        <w:rPr>
          <w:sz w:val="18"/>
          <w:szCs w:val="18"/>
          <w:lang w:eastAsia="zh-CN"/>
        </w:rPr>
        <w:t>(1, 6)</w:t>
      </w:r>
    </w:p>
    <w:p w14:paraId="4CBEC547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</w:t>
      </w:r>
      <w:proofErr w:type="spellStart"/>
      <w:r w:rsidRPr="00C000D7">
        <w:rPr>
          <w:sz w:val="18"/>
          <w:szCs w:val="18"/>
          <w:lang w:eastAsia="zh-CN"/>
        </w:rPr>
        <w:t>self.two</w:t>
      </w:r>
      <w:proofErr w:type="spellEnd"/>
      <w:r w:rsidRPr="00C000D7">
        <w:rPr>
          <w:sz w:val="18"/>
          <w:szCs w:val="18"/>
          <w:lang w:eastAsia="zh-CN"/>
        </w:rPr>
        <w:t xml:space="preserve"> = </w:t>
      </w:r>
      <w:proofErr w:type="spellStart"/>
      <w:r w:rsidRPr="00C000D7">
        <w:rPr>
          <w:sz w:val="18"/>
          <w:szCs w:val="18"/>
          <w:lang w:eastAsia="zh-CN"/>
        </w:rPr>
        <w:t>random.randint</w:t>
      </w:r>
      <w:proofErr w:type="spellEnd"/>
      <w:r w:rsidRPr="00C000D7">
        <w:rPr>
          <w:sz w:val="18"/>
          <w:szCs w:val="18"/>
          <w:lang w:eastAsia="zh-CN"/>
        </w:rPr>
        <w:t>(1, 6)</w:t>
      </w:r>
    </w:p>
    <w:p w14:paraId="4DA30C9C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</w:t>
      </w:r>
      <w:proofErr w:type="spellStart"/>
      <w:r w:rsidRPr="00C000D7">
        <w:rPr>
          <w:sz w:val="18"/>
          <w:szCs w:val="18"/>
          <w:lang w:eastAsia="zh-CN"/>
        </w:rPr>
        <w:t>self.three</w:t>
      </w:r>
      <w:proofErr w:type="spellEnd"/>
      <w:r w:rsidRPr="00C000D7">
        <w:rPr>
          <w:sz w:val="18"/>
          <w:szCs w:val="18"/>
          <w:lang w:eastAsia="zh-CN"/>
        </w:rPr>
        <w:t xml:space="preserve"> = </w:t>
      </w:r>
      <w:proofErr w:type="spellStart"/>
      <w:r w:rsidRPr="00C000D7">
        <w:rPr>
          <w:sz w:val="18"/>
          <w:szCs w:val="18"/>
          <w:lang w:eastAsia="zh-CN"/>
        </w:rPr>
        <w:t>random.randint</w:t>
      </w:r>
      <w:proofErr w:type="spellEnd"/>
      <w:r w:rsidRPr="00C000D7">
        <w:rPr>
          <w:sz w:val="18"/>
          <w:szCs w:val="18"/>
          <w:lang w:eastAsia="zh-CN"/>
        </w:rPr>
        <w:t>(1, 6)</w:t>
      </w:r>
    </w:p>
    <w:p w14:paraId="03279205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20197906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def </w:t>
      </w:r>
      <w:proofErr w:type="spellStart"/>
      <w:r w:rsidRPr="00C000D7">
        <w:rPr>
          <w:sz w:val="18"/>
          <w:szCs w:val="18"/>
          <w:lang w:eastAsia="zh-CN"/>
        </w:rPr>
        <w:t>getOne</w:t>
      </w:r>
      <w:proofErr w:type="spellEnd"/>
      <w:r w:rsidRPr="00C000D7">
        <w:rPr>
          <w:sz w:val="18"/>
          <w:szCs w:val="18"/>
          <w:lang w:eastAsia="zh-CN"/>
        </w:rPr>
        <w:t>(self):</w:t>
      </w:r>
    </w:p>
    <w:p w14:paraId="0C449F4C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return self.one</w:t>
      </w:r>
    </w:p>
    <w:p w14:paraId="3F9FCEFF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70D4E2C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def </w:t>
      </w:r>
      <w:proofErr w:type="spellStart"/>
      <w:r w:rsidRPr="00C000D7">
        <w:rPr>
          <w:sz w:val="18"/>
          <w:szCs w:val="18"/>
          <w:lang w:eastAsia="zh-CN"/>
        </w:rPr>
        <w:t>getTwo</w:t>
      </w:r>
      <w:proofErr w:type="spellEnd"/>
      <w:r w:rsidRPr="00C000D7">
        <w:rPr>
          <w:sz w:val="18"/>
          <w:szCs w:val="18"/>
          <w:lang w:eastAsia="zh-CN"/>
        </w:rPr>
        <w:t>(self):</w:t>
      </w:r>
    </w:p>
    <w:p w14:paraId="320DCE55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return </w:t>
      </w:r>
      <w:proofErr w:type="spellStart"/>
      <w:r w:rsidRPr="00C000D7">
        <w:rPr>
          <w:sz w:val="18"/>
          <w:szCs w:val="18"/>
          <w:lang w:eastAsia="zh-CN"/>
        </w:rPr>
        <w:t>self.two</w:t>
      </w:r>
      <w:proofErr w:type="spellEnd"/>
    </w:p>
    <w:p w14:paraId="56B15018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6B5A91EA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def </w:t>
      </w:r>
      <w:proofErr w:type="spellStart"/>
      <w:r w:rsidRPr="00C000D7">
        <w:rPr>
          <w:sz w:val="18"/>
          <w:szCs w:val="18"/>
          <w:lang w:eastAsia="zh-CN"/>
        </w:rPr>
        <w:t>getThree</w:t>
      </w:r>
      <w:proofErr w:type="spellEnd"/>
      <w:r w:rsidRPr="00C000D7">
        <w:rPr>
          <w:sz w:val="18"/>
          <w:szCs w:val="18"/>
          <w:lang w:eastAsia="zh-CN"/>
        </w:rPr>
        <w:t>(self):</w:t>
      </w:r>
    </w:p>
    <w:p w14:paraId="0C9CBF1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return </w:t>
      </w:r>
      <w:proofErr w:type="spellStart"/>
      <w:r w:rsidRPr="00C000D7">
        <w:rPr>
          <w:sz w:val="18"/>
          <w:szCs w:val="18"/>
          <w:lang w:eastAsia="zh-CN"/>
        </w:rPr>
        <w:t>self.three</w:t>
      </w:r>
      <w:proofErr w:type="spellEnd"/>
    </w:p>
    <w:p w14:paraId="745C6DCF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18ED99D5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def calculate(self):</w:t>
      </w:r>
    </w:p>
    <w:p w14:paraId="6E334F20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</w:t>
      </w:r>
      <w:proofErr w:type="spellStart"/>
      <w:r w:rsidRPr="00C000D7">
        <w:rPr>
          <w:sz w:val="18"/>
          <w:szCs w:val="18"/>
          <w:lang w:eastAsia="zh-CN"/>
        </w:rPr>
        <w:t>self.setThreeDice</w:t>
      </w:r>
      <w:proofErr w:type="spellEnd"/>
      <w:r w:rsidRPr="00C000D7">
        <w:rPr>
          <w:sz w:val="18"/>
          <w:szCs w:val="18"/>
          <w:lang w:eastAsia="zh-CN"/>
        </w:rPr>
        <w:t>()</w:t>
      </w:r>
    </w:p>
    <w:p w14:paraId="416F7B28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s = </w:t>
      </w:r>
      <w:proofErr w:type="spellStart"/>
      <w:r w:rsidRPr="00C000D7">
        <w:rPr>
          <w:sz w:val="18"/>
          <w:szCs w:val="18"/>
          <w:lang w:eastAsia="zh-CN"/>
        </w:rPr>
        <w:t>self.getOne</w:t>
      </w:r>
      <w:proofErr w:type="spellEnd"/>
      <w:r w:rsidRPr="00C000D7">
        <w:rPr>
          <w:sz w:val="18"/>
          <w:szCs w:val="18"/>
          <w:lang w:eastAsia="zh-CN"/>
        </w:rPr>
        <w:t xml:space="preserve">() + </w:t>
      </w:r>
      <w:proofErr w:type="spellStart"/>
      <w:r w:rsidRPr="00C000D7">
        <w:rPr>
          <w:sz w:val="18"/>
          <w:szCs w:val="18"/>
          <w:lang w:eastAsia="zh-CN"/>
        </w:rPr>
        <w:t>self.getTwo</w:t>
      </w:r>
      <w:proofErr w:type="spellEnd"/>
      <w:r w:rsidRPr="00C000D7">
        <w:rPr>
          <w:sz w:val="18"/>
          <w:szCs w:val="18"/>
          <w:lang w:eastAsia="zh-CN"/>
        </w:rPr>
        <w:t xml:space="preserve">() + </w:t>
      </w:r>
      <w:proofErr w:type="spellStart"/>
      <w:r w:rsidRPr="00C000D7">
        <w:rPr>
          <w:sz w:val="18"/>
          <w:szCs w:val="18"/>
          <w:lang w:eastAsia="zh-CN"/>
        </w:rPr>
        <w:t>self.getThree</w:t>
      </w:r>
      <w:proofErr w:type="spellEnd"/>
      <w:r w:rsidRPr="00C000D7">
        <w:rPr>
          <w:sz w:val="18"/>
          <w:szCs w:val="18"/>
          <w:lang w:eastAsia="zh-CN"/>
        </w:rPr>
        <w:t>()</w:t>
      </w:r>
    </w:p>
    <w:p w14:paraId="6CD4832C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return s</w:t>
      </w:r>
    </w:p>
    <w:p w14:paraId="2FB9206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6C1DCFBC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def begin(self):</w:t>
      </w:r>
    </w:p>
    <w:p w14:paraId="4EB74CD7" w14:textId="53308DEF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</w:t>
      </w:r>
      <w:r w:rsidR="00DA0BDF">
        <w:rPr>
          <w:rFonts w:hint="eastAsia"/>
          <w:sz w:val="18"/>
          <w:szCs w:val="18"/>
          <w:lang w:eastAsia="zh-CN"/>
        </w:rPr>
        <w:t>欢迎来到投骰子游戏，您的初始金钱是</w:t>
      </w:r>
      <w:r w:rsidRPr="00C000D7">
        <w:rPr>
          <w:sz w:val="18"/>
          <w:szCs w:val="18"/>
          <w:lang w:eastAsia="zh-CN"/>
        </w:rPr>
        <w:t xml:space="preserve"> :1000')</w:t>
      </w:r>
    </w:p>
    <w:p w14:paraId="690BC386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guess = 0</w:t>
      </w:r>
    </w:p>
    <w:p w14:paraId="0358C958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flag = </w:t>
      </w:r>
      <w:proofErr w:type="spellStart"/>
      <w:r w:rsidRPr="00C000D7">
        <w:rPr>
          <w:sz w:val="18"/>
          <w:szCs w:val="18"/>
          <w:lang w:eastAsia="zh-CN"/>
        </w:rPr>
        <w:t>self.player</w:t>
      </w:r>
      <w:proofErr w:type="spellEnd"/>
      <w:r w:rsidRPr="00C000D7">
        <w:rPr>
          <w:sz w:val="18"/>
          <w:szCs w:val="18"/>
          <w:lang w:eastAsia="zh-CN"/>
        </w:rPr>
        <w:t>()</w:t>
      </w:r>
    </w:p>
    <w:p w14:paraId="0030EA66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s = </w:t>
      </w:r>
      <w:proofErr w:type="spellStart"/>
      <w:r w:rsidRPr="00C000D7">
        <w:rPr>
          <w:sz w:val="18"/>
          <w:szCs w:val="18"/>
          <w:lang w:eastAsia="zh-CN"/>
        </w:rPr>
        <w:t>self.calculate</w:t>
      </w:r>
      <w:proofErr w:type="spellEnd"/>
      <w:r w:rsidRPr="00C000D7">
        <w:rPr>
          <w:sz w:val="18"/>
          <w:szCs w:val="18"/>
          <w:lang w:eastAsia="zh-CN"/>
        </w:rPr>
        <w:t>()</w:t>
      </w:r>
    </w:p>
    <w:p w14:paraId="6F9CEBB9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if 11 &lt;= s &lt;= 18:</w:t>
      </w:r>
    </w:p>
    <w:p w14:paraId="720BF98A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    guess = 1</w:t>
      </w:r>
    </w:p>
    <w:p w14:paraId="5071098F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if 3 &lt;= s &lt;= 10:</w:t>
      </w:r>
    </w:p>
    <w:p w14:paraId="1B88987B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    guess = 0</w:t>
      </w:r>
    </w:p>
    <w:p w14:paraId="624E5EE1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if guess == flag:</w:t>
      </w:r>
    </w:p>
    <w:p w14:paraId="739AC06B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    </w:t>
      </w:r>
      <w:proofErr w:type="spellStart"/>
      <w:r w:rsidRPr="00C000D7">
        <w:rPr>
          <w:sz w:val="18"/>
          <w:szCs w:val="18"/>
          <w:lang w:eastAsia="zh-CN"/>
        </w:rPr>
        <w:t>self.money</w:t>
      </w:r>
      <w:proofErr w:type="spellEnd"/>
      <w:r w:rsidRPr="00C000D7">
        <w:rPr>
          <w:sz w:val="18"/>
          <w:szCs w:val="18"/>
          <w:lang w:eastAsia="zh-CN"/>
        </w:rPr>
        <w:t xml:space="preserve"> += </w:t>
      </w:r>
      <w:proofErr w:type="spellStart"/>
      <w:r w:rsidRPr="00C000D7">
        <w:rPr>
          <w:sz w:val="18"/>
          <w:szCs w:val="18"/>
          <w:lang w:eastAsia="zh-CN"/>
        </w:rPr>
        <w:t>self.money</w:t>
      </w:r>
      <w:proofErr w:type="spellEnd"/>
    </w:p>
    <w:p w14:paraId="12D4AB2E" w14:textId="60B32509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    print('</w:t>
      </w:r>
      <w:r w:rsidR="00DA0BDF">
        <w:rPr>
          <w:rFonts w:hint="eastAsia"/>
          <w:sz w:val="18"/>
          <w:szCs w:val="18"/>
          <w:lang w:eastAsia="zh-CN"/>
        </w:rPr>
        <w:t>你赢了</w:t>
      </w:r>
      <w:r w:rsidRPr="00C000D7">
        <w:rPr>
          <w:sz w:val="18"/>
          <w:szCs w:val="18"/>
          <w:lang w:eastAsia="zh-CN"/>
        </w:rPr>
        <w:t>！')</w:t>
      </w:r>
    </w:p>
    <w:p w14:paraId="03B7C32E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else:</w:t>
      </w:r>
    </w:p>
    <w:p w14:paraId="3BC7696B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    </w:t>
      </w:r>
      <w:proofErr w:type="spellStart"/>
      <w:r w:rsidRPr="00C000D7">
        <w:rPr>
          <w:sz w:val="18"/>
          <w:szCs w:val="18"/>
          <w:lang w:eastAsia="zh-CN"/>
        </w:rPr>
        <w:t>self.money</w:t>
      </w:r>
      <w:proofErr w:type="spellEnd"/>
      <w:r w:rsidRPr="00C000D7">
        <w:rPr>
          <w:sz w:val="18"/>
          <w:szCs w:val="18"/>
          <w:lang w:eastAsia="zh-CN"/>
        </w:rPr>
        <w:t xml:space="preserve"> -= </w:t>
      </w:r>
      <w:proofErr w:type="spellStart"/>
      <w:r w:rsidRPr="00C000D7">
        <w:rPr>
          <w:sz w:val="18"/>
          <w:szCs w:val="18"/>
          <w:lang w:eastAsia="zh-CN"/>
        </w:rPr>
        <w:t>self.money</w:t>
      </w:r>
      <w:proofErr w:type="spellEnd"/>
    </w:p>
    <w:p w14:paraId="6C240011" w14:textId="06EA189E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    print('</w:t>
      </w:r>
      <w:r w:rsidR="00DA0BDF">
        <w:rPr>
          <w:rFonts w:hint="eastAsia"/>
          <w:sz w:val="18"/>
          <w:szCs w:val="18"/>
          <w:lang w:eastAsia="zh-CN"/>
        </w:rPr>
        <w:t>你真笨！</w:t>
      </w:r>
      <w:r w:rsidRPr="00C000D7">
        <w:rPr>
          <w:sz w:val="18"/>
          <w:szCs w:val="18"/>
          <w:lang w:eastAsia="zh-CN"/>
        </w:rPr>
        <w:t>')</w:t>
      </w:r>
    </w:p>
    <w:p w14:paraId="3C236FFB" w14:textId="3900355C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</w:t>
      </w:r>
      <w:r w:rsidR="00DA0BDF">
        <w:rPr>
          <w:rFonts w:hint="eastAsia"/>
          <w:sz w:val="18"/>
          <w:szCs w:val="18"/>
          <w:lang w:eastAsia="zh-CN"/>
        </w:rPr>
        <w:t>骰子点数为</w:t>
      </w:r>
      <w:r w:rsidRPr="00C000D7">
        <w:rPr>
          <w:sz w:val="18"/>
          <w:szCs w:val="18"/>
          <w:lang w:eastAsia="zh-CN"/>
        </w:rPr>
        <w:t xml:space="preserve">：{:d},{:d},{:d} '.format(self.one, </w:t>
      </w:r>
      <w:proofErr w:type="spellStart"/>
      <w:r w:rsidRPr="00C000D7">
        <w:rPr>
          <w:sz w:val="18"/>
          <w:szCs w:val="18"/>
          <w:lang w:eastAsia="zh-CN"/>
        </w:rPr>
        <w:t>self.two</w:t>
      </w:r>
      <w:proofErr w:type="spellEnd"/>
      <w:r w:rsidRPr="00C000D7">
        <w:rPr>
          <w:sz w:val="18"/>
          <w:szCs w:val="18"/>
          <w:lang w:eastAsia="zh-CN"/>
        </w:rPr>
        <w:t xml:space="preserve">, </w:t>
      </w:r>
      <w:proofErr w:type="spellStart"/>
      <w:r w:rsidRPr="00C000D7">
        <w:rPr>
          <w:sz w:val="18"/>
          <w:szCs w:val="18"/>
          <w:lang w:eastAsia="zh-CN"/>
        </w:rPr>
        <w:t>self.three</w:t>
      </w:r>
      <w:proofErr w:type="spellEnd"/>
      <w:r w:rsidRPr="00C000D7">
        <w:rPr>
          <w:sz w:val="18"/>
          <w:szCs w:val="18"/>
          <w:lang w:eastAsia="zh-CN"/>
        </w:rPr>
        <w:t>))</w:t>
      </w:r>
    </w:p>
    <w:p w14:paraId="368BC7E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2B819D79" w14:textId="010FA176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</w:t>
      </w:r>
      <w:r w:rsidR="00DA0BDF">
        <w:rPr>
          <w:rFonts w:hint="eastAsia"/>
          <w:sz w:val="18"/>
          <w:szCs w:val="18"/>
          <w:lang w:eastAsia="zh-CN"/>
        </w:rPr>
        <w:t>您仙子的金钱为</w:t>
      </w:r>
      <w:r w:rsidRPr="00C000D7">
        <w:rPr>
          <w:sz w:val="18"/>
          <w:szCs w:val="18"/>
          <w:lang w:eastAsia="zh-CN"/>
        </w:rPr>
        <w:t xml:space="preserve"> ：{:d}'.format(</w:t>
      </w:r>
      <w:proofErr w:type="spellStart"/>
      <w:r w:rsidRPr="00C000D7">
        <w:rPr>
          <w:sz w:val="18"/>
          <w:szCs w:val="18"/>
          <w:lang w:eastAsia="zh-CN"/>
        </w:rPr>
        <w:t>self.money</w:t>
      </w:r>
      <w:proofErr w:type="spellEnd"/>
      <w:r w:rsidRPr="00C000D7">
        <w:rPr>
          <w:sz w:val="18"/>
          <w:szCs w:val="18"/>
          <w:lang w:eastAsia="zh-CN"/>
        </w:rPr>
        <w:t>))</w:t>
      </w:r>
    </w:p>
    <w:p w14:paraId="268304A6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0B56180B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00E51945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>if __name__ == '__main__':</w:t>
      </w:r>
    </w:p>
    <w:p w14:paraId="7007132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game = Game()</w:t>
      </w:r>
    </w:p>
    <w:p w14:paraId="5A779E82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</w:t>
      </w:r>
      <w:proofErr w:type="spellStart"/>
      <w:r w:rsidRPr="00C000D7">
        <w:rPr>
          <w:sz w:val="18"/>
          <w:szCs w:val="18"/>
          <w:lang w:eastAsia="zh-CN"/>
        </w:rPr>
        <w:t>game.begin</w:t>
      </w:r>
      <w:proofErr w:type="spellEnd"/>
      <w:r w:rsidRPr="00C000D7">
        <w:rPr>
          <w:sz w:val="18"/>
          <w:szCs w:val="18"/>
          <w:lang w:eastAsia="zh-CN"/>
        </w:rPr>
        <w:t>()</w:t>
      </w:r>
    </w:p>
    <w:p w14:paraId="147FD138" w14:textId="06726E59" w:rsidR="00C000D7" w:rsidRDefault="00C000D7" w:rsidP="00C000D7">
      <w:pPr>
        <w:pStyle w:val="a3"/>
        <w:spacing w:before="9"/>
        <w:ind w:left="0"/>
        <w:rPr>
          <w:sz w:val="27"/>
          <w:lang w:eastAsia="zh-CN"/>
        </w:rPr>
      </w:pPr>
      <w:r>
        <w:rPr>
          <w:rFonts w:hint="eastAsia"/>
          <w:sz w:val="27"/>
          <w:lang w:eastAsia="zh-CN"/>
        </w:rPr>
        <w:t>2</w:t>
      </w:r>
      <w:r>
        <w:rPr>
          <w:sz w:val="27"/>
          <w:lang w:eastAsia="zh-CN"/>
        </w:rPr>
        <w:t>.</w:t>
      </w:r>
    </w:p>
    <w:p w14:paraId="39D57B54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>while True:</w:t>
      </w:r>
    </w:p>
    <w:p w14:paraId="4DE91517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lastRenderedPageBreak/>
        <w:t xml:space="preserve">    </w:t>
      </w:r>
      <w:proofErr w:type="spellStart"/>
      <w:r w:rsidRPr="00C000D7">
        <w:rPr>
          <w:sz w:val="18"/>
          <w:szCs w:val="18"/>
          <w:lang w:eastAsia="zh-CN"/>
        </w:rPr>
        <w:t>phoneNumber</w:t>
      </w:r>
      <w:proofErr w:type="spellEnd"/>
      <w:r w:rsidRPr="00C000D7">
        <w:rPr>
          <w:sz w:val="18"/>
          <w:szCs w:val="18"/>
          <w:lang w:eastAsia="zh-CN"/>
        </w:rPr>
        <w:t>=input('输入电话号码:')</w:t>
      </w:r>
    </w:p>
    <w:p w14:paraId="01DAE974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</w:t>
      </w:r>
      <w:proofErr w:type="spellStart"/>
      <w:r w:rsidRPr="00C000D7">
        <w:rPr>
          <w:sz w:val="18"/>
          <w:szCs w:val="18"/>
          <w:lang w:eastAsia="zh-CN"/>
        </w:rPr>
        <w:t>numlenth</w:t>
      </w:r>
      <w:proofErr w:type="spellEnd"/>
      <w:r w:rsidRPr="00C000D7">
        <w:rPr>
          <w:sz w:val="18"/>
          <w:szCs w:val="18"/>
          <w:lang w:eastAsia="zh-CN"/>
        </w:rPr>
        <w:t>=</w:t>
      </w:r>
      <w:proofErr w:type="spellStart"/>
      <w:r w:rsidRPr="00C000D7">
        <w:rPr>
          <w:sz w:val="18"/>
          <w:szCs w:val="18"/>
          <w:lang w:eastAsia="zh-CN"/>
        </w:rPr>
        <w:t>len</w:t>
      </w:r>
      <w:proofErr w:type="spellEnd"/>
      <w:r w:rsidRPr="00C000D7">
        <w:rPr>
          <w:sz w:val="18"/>
          <w:szCs w:val="18"/>
          <w:lang w:eastAsia="zh-CN"/>
        </w:rPr>
        <w:t>(</w:t>
      </w:r>
      <w:proofErr w:type="spellStart"/>
      <w:r w:rsidRPr="00C000D7">
        <w:rPr>
          <w:sz w:val="18"/>
          <w:szCs w:val="18"/>
          <w:lang w:eastAsia="zh-CN"/>
        </w:rPr>
        <w:t>phoneNumber</w:t>
      </w:r>
      <w:proofErr w:type="spellEnd"/>
      <w:r w:rsidRPr="00C000D7">
        <w:rPr>
          <w:sz w:val="18"/>
          <w:szCs w:val="18"/>
          <w:lang w:eastAsia="zh-CN"/>
        </w:rPr>
        <w:t>)</w:t>
      </w:r>
    </w:p>
    <w:p w14:paraId="463AAF4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</w:t>
      </w:r>
      <w:proofErr w:type="spellStart"/>
      <w:r w:rsidRPr="00C000D7">
        <w:rPr>
          <w:sz w:val="18"/>
          <w:szCs w:val="18"/>
          <w:lang w:eastAsia="zh-CN"/>
        </w:rPr>
        <w:t>CN_mobile</w:t>
      </w:r>
      <w:proofErr w:type="spellEnd"/>
      <w:r w:rsidRPr="00C000D7">
        <w:rPr>
          <w:sz w:val="18"/>
          <w:szCs w:val="18"/>
          <w:lang w:eastAsia="zh-CN"/>
        </w:rPr>
        <w:t xml:space="preserve"> = [134, 135, 136, 137, 138, 139, 150, 151, 152, 157, 158, 159, 182, 183, 184, 187, 188, 147, 178, 1705]</w:t>
      </w:r>
    </w:p>
    <w:p w14:paraId="5464049A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</w:t>
      </w:r>
      <w:proofErr w:type="spellStart"/>
      <w:r w:rsidRPr="00C000D7">
        <w:rPr>
          <w:sz w:val="18"/>
          <w:szCs w:val="18"/>
          <w:lang w:eastAsia="zh-CN"/>
        </w:rPr>
        <w:t>CN_union</w:t>
      </w:r>
      <w:proofErr w:type="spellEnd"/>
      <w:r w:rsidRPr="00C000D7">
        <w:rPr>
          <w:sz w:val="18"/>
          <w:szCs w:val="18"/>
          <w:lang w:eastAsia="zh-CN"/>
        </w:rPr>
        <w:t xml:space="preserve"> = [130, 131, 132, 155, 156, 185, 186, 145, 176, 1709]</w:t>
      </w:r>
    </w:p>
    <w:p w14:paraId="1C115A72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</w:t>
      </w:r>
      <w:proofErr w:type="spellStart"/>
      <w:r w:rsidRPr="00C000D7">
        <w:rPr>
          <w:sz w:val="18"/>
          <w:szCs w:val="18"/>
          <w:lang w:eastAsia="zh-CN"/>
        </w:rPr>
        <w:t>CN_telecom</w:t>
      </w:r>
      <w:proofErr w:type="spellEnd"/>
      <w:r w:rsidRPr="00C000D7">
        <w:rPr>
          <w:sz w:val="18"/>
          <w:szCs w:val="18"/>
          <w:lang w:eastAsia="zh-CN"/>
        </w:rPr>
        <w:t xml:space="preserve"> = [133, 153, 180, 181, 189, 177, 1700]</w:t>
      </w:r>
    </w:p>
    <w:p w14:paraId="60C77A5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</w:t>
      </w:r>
      <w:proofErr w:type="spellStart"/>
      <w:r w:rsidRPr="00C000D7">
        <w:rPr>
          <w:sz w:val="18"/>
          <w:szCs w:val="18"/>
          <w:lang w:eastAsia="zh-CN"/>
        </w:rPr>
        <w:t>first_three</w:t>
      </w:r>
      <w:proofErr w:type="spellEnd"/>
      <w:r w:rsidRPr="00C000D7">
        <w:rPr>
          <w:sz w:val="18"/>
          <w:szCs w:val="18"/>
          <w:lang w:eastAsia="zh-CN"/>
        </w:rPr>
        <w:t>=int(</w:t>
      </w:r>
      <w:proofErr w:type="spellStart"/>
      <w:r w:rsidRPr="00C000D7">
        <w:rPr>
          <w:sz w:val="18"/>
          <w:szCs w:val="18"/>
          <w:lang w:eastAsia="zh-CN"/>
        </w:rPr>
        <w:t>phoneNumber</w:t>
      </w:r>
      <w:proofErr w:type="spellEnd"/>
      <w:r w:rsidRPr="00C000D7">
        <w:rPr>
          <w:sz w:val="18"/>
          <w:szCs w:val="18"/>
          <w:lang w:eastAsia="zh-CN"/>
        </w:rPr>
        <w:t>[0:3])</w:t>
      </w:r>
    </w:p>
    <w:p w14:paraId="5FAE2F67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</w:t>
      </w:r>
      <w:proofErr w:type="spellStart"/>
      <w:r w:rsidRPr="00C000D7">
        <w:rPr>
          <w:sz w:val="18"/>
          <w:szCs w:val="18"/>
          <w:lang w:eastAsia="zh-CN"/>
        </w:rPr>
        <w:t>first_four</w:t>
      </w:r>
      <w:proofErr w:type="spellEnd"/>
      <w:r w:rsidRPr="00C000D7">
        <w:rPr>
          <w:sz w:val="18"/>
          <w:szCs w:val="18"/>
          <w:lang w:eastAsia="zh-CN"/>
        </w:rPr>
        <w:t>=int(</w:t>
      </w:r>
      <w:proofErr w:type="spellStart"/>
      <w:r w:rsidRPr="00C000D7">
        <w:rPr>
          <w:sz w:val="18"/>
          <w:szCs w:val="18"/>
          <w:lang w:eastAsia="zh-CN"/>
        </w:rPr>
        <w:t>phoneNumber</w:t>
      </w:r>
      <w:proofErr w:type="spellEnd"/>
      <w:r w:rsidRPr="00C000D7">
        <w:rPr>
          <w:sz w:val="18"/>
          <w:szCs w:val="18"/>
          <w:lang w:eastAsia="zh-CN"/>
        </w:rPr>
        <w:t>[0:4])</w:t>
      </w:r>
    </w:p>
    <w:p w14:paraId="385D78A8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if </w:t>
      </w:r>
      <w:proofErr w:type="spellStart"/>
      <w:r w:rsidRPr="00C000D7">
        <w:rPr>
          <w:sz w:val="18"/>
          <w:szCs w:val="18"/>
          <w:lang w:eastAsia="zh-CN"/>
        </w:rPr>
        <w:t>numlenth</w:t>
      </w:r>
      <w:proofErr w:type="spellEnd"/>
      <w:r w:rsidRPr="00C000D7">
        <w:rPr>
          <w:sz w:val="18"/>
          <w:szCs w:val="18"/>
          <w:lang w:eastAsia="zh-CN"/>
        </w:rPr>
        <w:t>!=11:</w:t>
      </w:r>
    </w:p>
    <w:p w14:paraId="74EA90A2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print('长度输入错误')</w:t>
      </w:r>
    </w:p>
    <w:p w14:paraId="65BB7B41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</w:t>
      </w:r>
      <w:proofErr w:type="spellStart"/>
      <w:r w:rsidRPr="00C000D7">
        <w:rPr>
          <w:sz w:val="18"/>
          <w:szCs w:val="18"/>
          <w:lang w:eastAsia="zh-CN"/>
        </w:rPr>
        <w:t>elif</w:t>
      </w:r>
      <w:proofErr w:type="spellEnd"/>
      <w:r w:rsidRPr="00C000D7">
        <w:rPr>
          <w:sz w:val="18"/>
          <w:szCs w:val="18"/>
          <w:lang w:eastAsia="zh-CN"/>
        </w:rPr>
        <w:t xml:space="preserve"> </w:t>
      </w:r>
      <w:proofErr w:type="spellStart"/>
      <w:r w:rsidRPr="00C000D7">
        <w:rPr>
          <w:sz w:val="18"/>
          <w:szCs w:val="18"/>
          <w:lang w:eastAsia="zh-CN"/>
        </w:rPr>
        <w:t>first_three</w:t>
      </w:r>
      <w:proofErr w:type="spellEnd"/>
      <w:r w:rsidRPr="00C000D7">
        <w:rPr>
          <w:sz w:val="18"/>
          <w:szCs w:val="18"/>
          <w:lang w:eastAsia="zh-CN"/>
        </w:rPr>
        <w:t xml:space="preserve"> in </w:t>
      </w:r>
      <w:proofErr w:type="spellStart"/>
      <w:r w:rsidRPr="00C000D7">
        <w:rPr>
          <w:sz w:val="18"/>
          <w:szCs w:val="18"/>
          <w:lang w:eastAsia="zh-CN"/>
        </w:rPr>
        <w:t>CN_mobile</w:t>
      </w:r>
      <w:proofErr w:type="spellEnd"/>
      <w:r w:rsidRPr="00C000D7">
        <w:rPr>
          <w:sz w:val="18"/>
          <w:szCs w:val="18"/>
          <w:lang w:eastAsia="zh-CN"/>
        </w:rPr>
        <w:t xml:space="preserve"> or </w:t>
      </w:r>
      <w:proofErr w:type="spellStart"/>
      <w:r w:rsidRPr="00C000D7">
        <w:rPr>
          <w:sz w:val="18"/>
          <w:szCs w:val="18"/>
          <w:lang w:eastAsia="zh-CN"/>
        </w:rPr>
        <w:t>first_four</w:t>
      </w:r>
      <w:proofErr w:type="spellEnd"/>
      <w:r w:rsidRPr="00C000D7">
        <w:rPr>
          <w:sz w:val="18"/>
          <w:szCs w:val="18"/>
          <w:lang w:eastAsia="zh-CN"/>
        </w:rPr>
        <w:t xml:space="preserve"> in </w:t>
      </w:r>
      <w:proofErr w:type="spellStart"/>
      <w:r w:rsidRPr="00C000D7">
        <w:rPr>
          <w:sz w:val="18"/>
          <w:szCs w:val="18"/>
          <w:lang w:eastAsia="zh-CN"/>
        </w:rPr>
        <w:t>CN_mobile</w:t>
      </w:r>
      <w:proofErr w:type="spellEnd"/>
      <w:r w:rsidRPr="00C000D7">
        <w:rPr>
          <w:sz w:val="18"/>
          <w:szCs w:val="18"/>
          <w:lang w:eastAsia="zh-CN"/>
        </w:rPr>
        <w:t>:</w:t>
      </w:r>
    </w:p>
    <w:p w14:paraId="647455BC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print('运营商：中国移动')</w:t>
      </w:r>
    </w:p>
    <w:p w14:paraId="5E0A076E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print('正在发送验证码到：',</w:t>
      </w:r>
      <w:proofErr w:type="spellStart"/>
      <w:r w:rsidRPr="00C000D7">
        <w:rPr>
          <w:sz w:val="18"/>
          <w:szCs w:val="18"/>
          <w:lang w:eastAsia="zh-CN"/>
        </w:rPr>
        <w:t>phoneNumber</w:t>
      </w:r>
      <w:proofErr w:type="spellEnd"/>
      <w:r w:rsidRPr="00C000D7">
        <w:rPr>
          <w:sz w:val="18"/>
          <w:szCs w:val="18"/>
          <w:lang w:eastAsia="zh-CN"/>
        </w:rPr>
        <w:t>)</w:t>
      </w:r>
    </w:p>
    <w:p w14:paraId="41CBE3A6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</w:t>
      </w:r>
      <w:proofErr w:type="spellStart"/>
      <w:r w:rsidRPr="00C000D7">
        <w:rPr>
          <w:sz w:val="18"/>
          <w:szCs w:val="18"/>
          <w:lang w:eastAsia="zh-CN"/>
        </w:rPr>
        <w:t>elif</w:t>
      </w:r>
      <w:proofErr w:type="spellEnd"/>
      <w:r w:rsidRPr="00C000D7">
        <w:rPr>
          <w:sz w:val="18"/>
          <w:szCs w:val="18"/>
          <w:lang w:eastAsia="zh-CN"/>
        </w:rPr>
        <w:t xml:space="preserve"> </w:t>
      </w:r>
      <w:proofErr w:type="spellStart"/>
      <w:r w:rsidRPr="00C000D7">
        <w:rPr>
          <w:sz w:val="18"/>
          <w:szCs w:val="18"/>
          <w:lang w:eastAsia="zh-CN"/>
        </w:rPr>
        <w:t>first_three</w:t>
      </w:r>
      <w:proofErr w:type="spellEnd"/>
      <w:r w:rsidRPr="00C000D7">
        <w:rPr>
          <w:sz w:val="18"/>
          <w:szCs w:val="18"/>
          <w:lang w:eastAsia="zh-CN"/>
        </w:rPr>
        <w:t xml:space="preserve"> in </w:t>
      </w:r>
      <w:proofErr w:type="spellStart"/>
      <w:r w:rsidRPr="00C000D7">
        <w:rPr>
          <w:sz w:val="18"/>
          <w:szCs w:val="18"/>
          <w:lang w:eastAsia="zh-CN"/>
        </w:rPr>
        <w:t>CN_union</w:t>
      </w:r>
      <w:proofErr w:type="spellEnd"/>
      <w:r w:rsidRPr="00C000D7">
        <w:rPr>
          <w:sz w:val="18"/>
          <w:szCs w:val="18"/>
          <w:lang w:eastAsia="zh-CN"/>
        </w:rPr>
        <w:t xml:space="preserve"> or </w:t>
      </w:r>
      <w:proofErr w:type="spellStart"/>
      <w:r w:rsidRPr="00C000D7">
        <w:rPr>
          <w:sz w:val="18"/>
          <w:szCs w:val="18"/>
          <w:lang w:eastAsia="zh-CN"/>
        </w:rPr>
        <w:t>first_four</w:t>
      </w:r>
      <w:proofErr w:type="spellEnd"/>
      <w:r w:rsidRPr="00C000D7">
        <w:rPr>
          <w:sz w:val="18"/>
          <w:szCs w:val="18"/>
          <w:lang w:eastAsia="zh-CN"/>
        </w:rPr>
        <w:t xml:space="preserve"> in </w:t>
      </w:r>
      <w:proofErr w:type="spellStart"/>
      <w:r w:rsidRPr="00C000D7">
        <w:rPr>
          <w:sz w:val="18"/>
          <w:szCs w:val="18"/>
          <w:lang w:eastAsia="zh-CN"/>
        </w:rPr>
        <w:t>CN_union</w:t>
      </w:r>
      <w:proofErr w:type="spellEnd"/>
      <w:r w:rsidRPr="00C000D7">
        <w:rPr>
          <w:sz w:val="18"/>
          <w:szCs w:val="18"/>
          <w:lang w:eastAsia="zh-CN"/>
        </w:rPr>
        <w:t>:</w:t>
      </w:r>
    </w:p>
    <w:p w14:paraId="45E9253B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print('运营商:中国联通')</w:t>
      </w:r>
    </w:p>
    <w:p w14:paraId="1C461EAE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print('正在发送验证码到：', </w:t>
      </w:r>
      <w:proofErr w:type="spellStart"/>
      <w:r w:rsidRPr="00C000D7">
        <w:rPr>
          <w:sz w:val="18"/>
          <w:szCs w:val="18"/>
          <w:lang w:eastAsia="zh-CN"/>
        </w:rPr>
        <w:t>phoneNumber</w:t>
      </w:r>
      <w:proofErr w:type="spellEnd"/>
      <w:r w:rsidRPr="00C000D7">
        <w:rPr>
          <w:sz w:val="18"/>
          <w:szCs w:val="18"/>
          <w:lang w:eastAsia="zh-CN"/>
        </w:rPr>
        <w:t>)</w:t>
      </w:r>
    </w:p>
    <w:p w14:paraId="4913AF4F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</w:t>
      </w:r>
      <w:proofErr w:type="spellStart"/>
      <w:r w:rsidRPr="00C000D7">
        <w:rPr>
          <w:sz w:val="18"/>
          <w:szCs w:val="18"/>
          <w:lang w:eastAsia="zh-CN"/>
        </w:rPr>
        <w:t>elif</w:t>
      </w:r>
      <w:proofErr w:type="spellEnd"/>
      <w:r w:rsidRPr="00C000D7">
        <w:rPr>
          <w:sz w:val="18"/>
          <w:szCs w:val="18"/>
          <w:lang w:eastAsia="zh-CN"/>
        </w:rPr>
        <w:t xml:space="preserve"> </w:t>
      </w:r>
      <w:proofErr w:type="spellStart"/>
      <w:r w:rsidRPr="00C000D7">
        <w:rPr>
          <w:sz w:val="18"/>
          <w:szCs w:val="18"/>
          <w:lang w:eastAsia="zh-CN"/>
        </w:rPr>
        <w:t>first_three</w:t>
      </w:r>
      <w:proofErr w:type="spellEnd"/>
      <w:r w:rsidRPr="00C000D7">
        <w:rPr>
          <w:sz w:val="18"/>
          <w:szCs w:val="18"/>
          <w:lang w:eastAsia="zh-CN"/>
        </w:rPr>
        <w:t xml:space="preserve"> in </w:t>
      </w:r>
      <w:proofErr w:type="spellStart"/>
      <w:r w:rsidRPr="00C000D7">
        <w:rPr>
          <w:sz w:val="18"/>
          <w:szCs w:val="18"/>
          <w:lang w:eastAsia="zh-CN"/>
        </w:rPr>
        <w:t>CN_telecom</w:t>
      </w:r>
      <w:proofErr w:type="spellEnd"/>
      <w:r w:rsidRPr="00C000D7">
        <w:rPr>
          <w:sz w:val="18"/>
          <w:szCs w:val="18"/>
          <w:lang w:eastAsia="zh-CN"/>
        </w:rPr>
        <w:t xml:space="preserve"> or </w:t>
      </w:r>
      <w:proofErr w:type="spellStart"/>
      <w:r w:rsidRPr="00C000D7">
        <w:rPr>
          <w:sz w:val="18"/>
          <w:szCs w:val="18"/>
          <w:lang w:eastAsia="zh-CN"/>
        </w:rPr>
        <w:t>first_four</w:t>
      </w:r>
      <w:proofErr w:type="spellEnd"/>
      <w:r w:rsidRPr="00C000D7">
        <w:rPr>
          <w:sz w:val="18"/>
          <w:szCs w:val="18"/>
          <w:lang w:eastAsia="zh-CN"/>
        </w:rPr>
        <w:t xml:space="preserve"> in </w:t>
      </w:r>
      <w:proofErr w:type="spellStart"/>
      <w:r w:rsidRPr="00C000D7">
        <w:rPr>
          <w:sz w:val="18"/>
          <w:szCs w:val="18"/>
          <w:lang w:eastAsia="zh-CN"/>
        </w:rPr>
        <w:t>CN_telecom</w:t>
      </w:r>
      <w:proofErr w:type="spellEnd"/>
      <w:r w:rsidRPr="00C000D7">
        <w:rPr>
          <w:sz w:val="18"/>
          <w:szCs w:val="18"/>
          <w:lang w:eastAsia="zh-CN"/>
        </w:rPr>
        <w:t>:</w:t>
      </w:r>
    </w:p>
    <w:p w14:paraId="13394916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print('运营商:中国电信')</w:t>
      </w:r>
    </w:p>
    <w:p w14:paraId="17B58D3D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print('正在发送验证码到：', </w:t>
      </w:r>
      <w:proofErr w:type="spellStart"/>
      <w:r w:rsidRPr="00C000D7">
        <w:rPr>
          <w:sz w:val="18"/>
          <w:szCs w:val="18"/>
          <w:lang w:eastAsia="zh-CN"/>
        </w:rPr>
        <w:t>phoneNumber</w:t>
      </w:r>
      <w:proofErr w:type="spellEnd"/>
      <w:r w:rsidRPr="00C000D7">
        <w:rPr>
          <w:sz w:val="18"/>
          <w:szCs w:val="18"/>
          <w:lang w:eastAsia="zh-CN"/>
        </w:rPr>
        <w:t>)</w:t>
      </w:r>
    </w:p>
    <w:p w14:paraId="2AF81223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</w:p>
    <w:p w14:paraId="09DC8C4E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else:</w:t>
      </w:r>
    </w:p>
    <w:p w14:paraId="6CFF39AA" w14:textId="77777777" w:rsidR="00C000D7" w:rsidRPr="00C000D7" w:rsidRDefault="00C000D7" w:rsidP="00C000D7">
      <w:pPr>
        <w:pStyle w:val="a3"/>
        <w:spacing w:before="9"/>
        <w:rPr>
          <w:sz w:val="18"/>
          <w:szCs w:val="18"/>
          <w:lang w:eastAsia="zh-CN"/>
        </w:rPr>
      </w:pPr>
      <w:r w:rsidRPr="00C000D7">
        <w:rPr>
          <w:sz w:val="18"/>
          <w:szCs w:val="18"/>
          <w:lang w:eastAsia="zh-CN"/>
        </w:rPr>
        <w:t xml:space="preserve">        print('无改运营商')</w:t>
      </w:r>
    </w:p>
    <w:p w14:paraId="16542AD8" w14:textId="77777777" w:rsidR="00C000D7" w:rsidRPr="00C000D7" w:rsidRDefault="00C000D7" w:rsidP="00C000D7">
      <w:pPr>
        <w:pStyle w:val="a3"/>
        <w:spacing w:before="9"/>
        <w:rPr>
          <w:sz w:val="27"/>
          <w:lang w:eastAsia="zh-CN"/>
        </w:rPr>
      </w:pPr>
    </w:p>
    <w:p w14:paraId="35FC4C27" w14:textId="1D8494DE" w:rsidR="00C000D7" w:rsidRDefault="00E71448" w:rsidP="00C000D7">
      <w:pPr>
        <w:pStyle w:val="a3"/>
        <w:spacing w:before="9"/>
        <w:rPr>
          <w:sz w:val="27"/>
          <w:lang w:eastAsia="zh-CN"/>
        </w:rPr>
      </w:pPr>
      <w:r>
        <w:rPr>
          <w:rFonts w:hint="eastAsia"/>
          <w:sz w:val="27"/>
          <w:lang w:eastAsia="zh-CN"/>
        </w:rPr>
        <w:t>3</w:t>
      </w:r>
      <w:r>
        <w:rPr>
          <w:sz w:val="27"/>
          <w:lang w:eastAsia="zh-CN"/>
        </w:rPr>
        <w:t>.</w:t>
      </w:r>
    </w:p>
    <w:p w14:paraId="6EF3E6FB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>class Employee:</w:t>
      </w:r>
    </w:p>
    <w:p w14:paraId="1DF10F84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</w:t>
      </w:r>
      <w:proofErr w:type="spellStart"/>
      <w:r w:rsidRPr="00E71448">
        <w:rPr>
          <w:sz w:val="27"/>
          <w:lang w:eastAsia="zh-CN"/>
        </w:rPr>
        <w:t>empno</w:t>
      </w:r>
      <w:proofErr w:type="spellEnd"/>
      <w:r w:rsidRPr="00E71448">
        <w:rPr>
          <w:sz w:val="27"/>
          <w:lang w:eastAsia="zh-CN"/>
        </w:rPr>
        <w:t xml:space="preserve"> = 0</w:t>
      </w:r>
    </w:p>
    <w:p w14:paraId="43ECF6D2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</w:t>
      </w:r>
      <w:proofErr w:type="spellStart"/>
      <w:r w:rsidRPr="00E71448">
        <w:rPr>
          <w:sz w:val="27"/>
          <w:lang w:eastAsia="zh-CN"/>
        </w:rPr>
        <w:t>ename</w:t>
      </w:r>
      <w:proofErr w:type="spellEnd"/>
      <w:r w:rsidRPr="00E71448">
        <w:rPr>
          <w:sz w:val="27"/>
          <w:lang w:eastAsia="zh-CN"/>
        </w:rPr>
        <w:t xml:space="preserve"> = 100</w:t>
      </w:r>
    </w:p>
    <w:p w14:paraId="74C5B525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salary = 0</w:t>
      </w:r>
    </w:p>
    <w:p w14:paraId="5FC34AFE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def __</w:t>
      </w:r>
      <w:proofErr w:type="spellStart"/>
      <w:r w:rsidRPr="00E71448">
        <w:rPr>
          <w:sz w:val="27"/>
          <w:lang w:eastAsia="zh-CN"/>
        </w:rPr>
        <w:t>init</w:t>
      </w:r>
      <w:proofErr w:type="spellEnd"/>
      <w:r w:rsidRPr="00E71448">
        <w:rPr>
          <w:sz w:val="27"/>
          <w:lang w:eastAsia="zh-CN"/>
        </w:rPr>
        <w:t xml:space="preserve">__(self, </w:t>
      </w:r>
      <w:proofErr w:type="spellStart"/>
      <w:r w:rsidRPr="00E71448">
        <w:rPr>
          <w:sz w:val="27"/>
          <w:lang w:eastAsia="zh-CN"/>
        </w:rPr>
        <w:t>empno</w:t>
      </w:r>
      <w:proofErr w:type="spellEnd"/>
      <w:r w:rsidRPr="00E71448">
        <w:rPr>
          <w:sz w:val="27"/>
          <w:lang w:eastAsia="zh-CN"/>
        </w:rPr>
        <w:t xml:space="preserve">, </w:t>
      </w:r>
      <w:proofErr w:type="spellStart"/>
      <w:r w:rsidRPr="00E71448">
        <w:rPr>
          <w:sz w:val="27"/>
          <w:lang w:eastAsia="zh-CN"/>
        </w:rPr>
        <w:t>ename</w:t>
      </w:r>
      <w:proofErr w:type="spellEnd"/>
      <w:r w:rsidRPr="00E71448">
        <w:rPr>
          <w:sz w:val="27"/>
          <w:lang w:eastAsia="zh-CN"/>
        </w:rPr>
        <w:t>, salary):</w:t>
      </w:r>
    </w:p>
    <w:p w14:paraId="6220EA88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    </w:t>
      </w:r>
      <w:proofErr w:type="spellStart"/>
      <w:r w:rsidRPr="00E71448">
        <w:rPr>
          <w:sz w:val="27"/>
          <w:lang w:eastAsia="zh-CN"/>
        </w:rPr>
        <w:t>self.empno</w:t>
      </w:r>
      <w:proofErr w:type="spellEnd"/>
      <w:r w:rsidRPr="00E71448">
        <w:rPr>
          <w:sz w:val="27"/>
          <w:lang w:eastAsia="zh-CN"/>
        </w:rPr>
        <w:t xml:space="preserve"> = </w:t>
      </w:r>
      <w:proofErr w:type="spellStart"/>
      <w:r w:rsidRPr="00E71448">
        <w:rPr>
          <w:sz w:val="27"/>
          <w:lang w:eastAsia="zh-CN"/>
        </w:rPr>
        <w:t>empno</w:t>
      </w:r>
      <w:proofErr w:type="spellEnd"/>
    </w:p>
    <w:p w14:paraId="23D251B4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    </w:t>
      </w:r>
      <w:proofErr w:type="spellStart"/>
      <w:r w:rsidRPr="00E71448">
        <w:rPr>
          <w:sz w:val="27"/>
          <w:lang w:eastAsia="zh-CN"/>
        </w:rPr>
        <w:t>self.ename</w:t>
      </w:r>
      <w:proofErr w:type="spellEnd"/>
      <w:r w:rsidRPr="00E71448">
        <w:rPr>
          <w:sz w:val="27"/>
          <w:lang w:eastAsia="zh-CN"/>
        </w:rPr>
        <w:t xml:space="preserve"> = </w:t>
      </w:r>
      <w:proofErr w:type="spellStart"/>
      <w:r w:rsidRPr="00E71448">
        <w:rPr>
          <w:sz w:val="27"/>
          <w:lang w:eastAsia="zh-CN"/>
        </w:rPr>
        <w:t>ename</w:t>
      </w:r>
      <w:proofErr w:type="spellEnd"/>
    </w:p>
    <w:p w14:paraId="56952840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    </w:t>
      </w:r>
      <w:proofErr w:type="spellStart"/>
      <w:r w:rsidRPr="00E71448">
        <w:rPr>
          <w:sz w:val="27"/>
          <w:lang w:eastAsia="zh-CN"/>
        </w:rPr>
        <w:t>self.salary</w:t>
      </w:r>
      <w:proofErr w:type="spellEnd"/>
      <w:r w:rsidRPr="00E71448">
        <w:rPr>
          <w:sz w:val="27"/>
          <w:lang w:eastAsia="zh-CN"/>
        </w:rPr>
        <w:t xml:space="preserve"> = salary</w:t>
      </w:r>
    </w:p>
    <w:p w14:paraId="3336127E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def </w:t>
      </w:r>
      <w:proofErr w:type="spellStart"/>
      <w:r w:rsidRPr="00E71448">
        <w:rPr>
          <w:sz w:val="27"/>
          <w:lang w:eastAsia="zh-CN"/>
        </w:rPr>
        <w:t>getempno</w:t>
      </w:r>
      <w:proofErr w:type="spellEnd"/>
      <w:r w:rsidRPr="00E71448">
        <w:rPr>
          <w:sz w:val="27"/>
          <w:lang w:eastAsia="zh-CN"/>
        </w:rPr>
        <w:t>(self):</w:t>
      </w:r>
    </w:p>
    <w:p w14:paraId="3C702D30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    return </w:t>
      </w:r>
      <w:proofErr w:type="spellStart"/>
      <w:r w:rsidRPr="00E71448">
        <w:rPr>
          <w:sz w:val="27"/>
          <w:lang w:eastAsia="zh-CN"/>
        </w:rPr>
        <w:t>self.empno</w:t>
      </w:r>
      <w:proofErr w:type="spellEnd"/>
    </w:p>
    <w:p w14:paraId="368253DE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def </w:t>
      </w:r>
      <w:proofErr w:type="spellStart"/>
      <w:r w:rsidRPr="00E71448">
        <w:rPr>
          <w:sz w:val="27"/>
          <w:lang w:eastAsia="zh-CN"/>
        </w:rPr>
        <w:t>getename</w:t>
      </w:r>
      <w:proofErr w:type="spellEnd"/>
      <w:r w:rsidRPr="00E71448">
        <w:rPr>
          <w:sz w:val="27"/>
          <w:lang w:eastAsia="zh-CN"/>
        </w:rPr>
        <w:t>(self):</w:t>
      </w:r>
    </w:p>
    <w:p w14:paraId="40D845CA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    return </w:t>
      </w:r>
      <w:proofErr w:type="spellStart"/>
      <w:r w:rsidRPr="00E71448">
        <w:rPr>
          <w:sz w:val="27"/>
          <w:lang w:eastAsia="zh-CN"/>
        </w:rPr>
        <w:t>self.ename</w:t>
      </w:r>
      <w:proofErr w:type="spellEnd"/>
    </w:p>
    <w:p w14:paraId="43FA1D91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def </w:t>
      </w:r>
      <w:proofErr w:type="spellStart"/>
      <w:r w:rsidRPr="00E71448">
        <w:rPr>
          <w:sz w:val="27"/>
          <w:lang w:eastAsia="zh-CN"/>
        </w:rPr>
        <w:t>getsalary</w:t>
      </w:r>
      <w:proofErr w:type="spellEnd"/>
      <w:r w:rsidRPr="00E71448">
        <w:rPr>
          <w:sz w:val="27"/>
          <w:lang w:eastAsia="zh-CN"/>
        </w:rPr>
        <w:t>(self):</w:t>
      </w:r>
    </w:p>
    <w:p w14:paraId="6D4D0C94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    return </w:t>
      </w:r>
      <w:proofErr w:type="spellStart"/>
      <w:r w:rsidRPr="00E71448">
        <w:rPr>
          <w:sz w:val="27"/>
          <w:lang w:eastAsia="zh-CN"/>
        </w:rPr>
        <w:t>self.salary</w:t>
      </w:r>
      <w:proofErr w:type="spellEnd"/>
    </w:p>
    <w:p w14:paraId="3FE87FDA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def </w:t>
      </w:r>
      <w:proofErr w:type="spellStart"/>
      <w:r w:rsidRPr="00E71448">
        <w:rPr>
          <w:sz w:val="27"/>
          <w:lang w:eastAsia="zh-CN"/>
        </w:rPr>
        <w:t>setempno</w:t>
      </w:r>
      <w:proofErr w:type="spellEnd"/>
      <w:r w:rsidRPr="00E71448">
        <w:rPr>
          <w:sz w:val="27"/>
          <w:lang w:eastAsia="zh-CN"/>
        </w:rPr>
        <w:t>(</w:t>
      </w:r>
      <w:proofErr w:type="spellStart"/>
      <w:r w:rsidRPr="00E71448">
        <w:rPr>
          <w:sz w:val="27"/>
          <w:lang w:eastAsia="zh-CN"/>
        </w:rPr>
        <w:t>self,new</w:t>
      </w:r>
      <w:proofErr w:type="spellEnd"/>
      <w:r w:rsidRPr="00E71448">
        <w:rPr>
          <w:sz w:val="27"/>
          <w:lang w:eastAsia="zh-CN"/>
        </w:rPr>
        <w:t>):</w:t>
      </w:r>
    </w:p>
    <w:p w14:paraId="557DB239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    </w:t>
      </w:r>
      <w:proofErr w:type="spellStart"/>
      <w:r w:rsidRPr="00E71448">
        <w:rPr>
          <w:sz w:val="27"/>
          <w:lang w:eastAsia="zh-CN"/>
        </w:rPr>
        <w:t>self.empno</w:t>
      </w:r>
      <w:proofErr w:type="spellEnd"/>
      <w:r w:rsidRPr="00E71448">
        <w:rPr>
          <w:sz w:val="27"/>
          <w:lang w:eastAsia="zh-CN"/>
        </w:rPr>
        <w:t xml:space="preserve"> = new</w:t>
      </w:r>
    </w:p>
    <w:p w14:paraId="522B215A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def </w:t>
      </w:r>
      <w:proofErr w:type="spellStart"/>
      <w:r w:rsidRPr="00E71448">
        <w:rPr>
          <w:sz w:val="27"/>
          <w:lang w:eastAsia="zh-CN"/>
        </w:rPr>
        <w:t>setename</w:t>
      </w:r>
      <w:proofErr w:type="spellEnd"/>
      <w:r w:rsidRPr="00E71448">
        <w:rPr>
          <w:sz w:val="27"/>
          <w:lang w:eastAsia="zh-CN"/>
        </w:rPr>
        <w:t>(</w:t>
      </w:r>
      <w:proofErr w:type="spellStart"/>
      <w:r w:rsidRPr="00E71448">
        <w:rPr>
          <w:sz w:val="27"/>
          <w:lang w:eastAsia="zh-CN"/>
        </w:rPr>
        <w:t>self,new</w:t>
      </w:r>
      <w:proofErr w:type="spellEnd"/>
      <w:r w:rsidRPr="00E71448">
        <w:rPr>
          <w:sz w:val="27"/>
          <w:lang w:eastAsia="zh-CN"/>
        </w:rPr>
        <w:t>):</w:t>
      </w:r>
    </w:p>
    <w:p w14:paraId="5BAB6212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    </w:t>
      </w:r>
      <w:proofErr w:type="spellStart"/>
      <w:r w:rsidRPr="00E71448">
        <w:rPr>
          <w:sz w:val="27"/>
          <w:lang w:eastAsia="zh-CN"/>
        </w:rPr>
        <w:t>self.ename</w:t>
      </w:r>
      <w:proofErr w:type="spellEnd"/>
      <w:r w:rsidRPr="00E71448">
        <w:rPr>
          <w:sz w:val="27"/>
          <w:lang w:eastAsia="zh-CN"/>
        </w:rPr>
        <w:t xml:space="preserve"> = new</w:t>
      </w:r>
    </w:p>
    <w:p w14:paraId="58DE275A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def </w:t>
      </w:r>
      <w:proofErr w:type="spellStart"/>
      <w:r w:rsidRPr="00E71448">
        <w:rPr>
          <w:sz w:val="27"/>
          <w:lang w:eastAsia="zh-CN"/>
        </w:rPr>
        <w:t>setsalary</w:t>
      </w:r>
      <w:proofErr w:type="spellEnd"/>
      <w:r w:rsidRPr="00E71448">
        <w:rPr>
          <w:sz w:val="27"/>
          <w:lang w:eastAsia="zh-CN"/>
        </w:rPr>
        <w:t>(</w:t>
      </w:r>
      <w:proofErr w:type="spellStart"/>
      <w:r w:rsidRPr="00E71448">
        <w:rPr>
          <w:sz w:val="27"/>
          <w:lang w:eastAsia="zh-CN"/>
        </w:rPr>
        <w:t>self,new</w:t>
      </w:r>
      <w:proofErr w:type="spellEnd"/>
      <w:r w:rsidRPr="00E71448">
        <w:rPr>
          <w:sz w:val="27"/>
          <w:lang w:eastAsia="zh-CN"/>
        </w:rPr>
        <w:t>):</w:t>
      </w:r>
    </w:p>
    <w:p w14:paraId="5D98873A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    </w:t>
      </w:r>
      <w:proofErr w:type="spellStart"/>
      <w:r w:rsidRPr="00E71448">
        <w:rPr>
          <w:sz w:val="27"/>
          <w:lang w:eastAsia="zh-CN"/>
        </w:rPr>
        <w:t>self.salary</w:t>
      </w:r>
      <w:proofErr w:type="spellEnd"/>
      <w:r w:rsidRPr="00E71448">
        <w:rPr>
          <w:sz w:val="27"/>
          <w:lang w:eastAsia="zh-CN"/>
        </w:rPr>
        <w:t xml:space="preserve"> = new</w:t>
      </w:r>
    </w:p>
    <w:p w14:paraId="3F88AC9D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proofErr w:type="spellStart"/>
      <w:r w:rsidRPr="00E71448">
        <w:rPr>
          <w:sz w:val="27"/>
          <w:lang w:eastAsia="zh-CN"/>
        </w:rPr>
        <w:t>empno</w:t>
      </w:r>
      <w:proofErr w:type="spellEnd"/>
      <w:r w:rsidRPr="00E71448">
        <w:rPr>
          <w:sz w:val="27"/>
          <w:lang w:eastAsia="zh-CN"/>
        </w:rPr>
        <w:t xml:space="preserve"> = input('input your </w:t>
      </w:r>
      <w:proofErr w:type="spellStart"/>
      <w:r w:rsidRPr="00E71448">
        <w:rPr>
          <w:sz w:val="27"/>
          <w:lang w:eastAsia="zh-CN"/>
        </w:rPr>
        <w:t>empno</w:t>
      </w:r>
      <w:proofErr w:type="spellEnd"/>
      <w:r w:rsidRPr="00E71448">
        <w:rPr>
          <w:sz w:val="27"/>
          <w:lang w:eastAsia="zh-CN"/>
        </w:rPr>
        <w:t>: ')</w:t>
      </w:r>
    </w:p>
    <w:p w14:paraId="7952D621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proofErr w:type="spellStart"/>
      <w:r w:rsidRPr="00E71448">
        <w:rPr>
          <w:sz w:val="27"/>
          <w:lang w:eastAsia="zh-CN"/>
        </w:rPr>
        <w:t>ename</w:t>
      </w:r>
      <w:proofErr w:type="spellEnd"/>
      <w:r w:rsidRPr="00E71448">
        <w:rPr>
          <w:sz w:val="27"/>
          <w:lang w:eastAsia="zh-CN"/>
        </w:rPr>
        <w:t xml:space="preserve"> = input('input your </w:t>
      </w:r>
      <w:proofErr w:type="spellStart"/>
      <w:r w:rsidRPr="00E71448">
        <w:rPr>
          <w:sz w:val="27"/>
          <w:lang w:eastAsia="zh-CN"/>
        </w:rPr>
        <w:t>ename</w:t>
      </w:r>
      <w:proofErr w:type="spellEnd"/>
      <w:r w:rsidRPr="00E71448">
        <w:rPr>
          <w:sz w:val="27"/>
          <w:lang w:eastAsia="zh-CN"/>
        </w:rPr>
        <w:t>: ')</w:t>
      </w:r>
    </w:p>
    <w:p w14:paraId="79ED9AAF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>salary = input('input your salary: ')</w:t>
      </w:r>
    </w:p>
    <w:p w14:paraId="2B541E97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>a = Employee(</w:t>
      </w:r>
      <w:proofErr w:type="spellStart"/>
      <w:r w:rsidRPr="00E71448">
        <w:rPr>
          <w:sz w:val="27"/>
          <w:lang w:eastAsia="zh-CN"/>
        </w:rPr>
        <w:t>empno,ename,salary</w:t>
      </w:r>
      <w:proofErr w:type="spellEnd"/>
      <w:r w:rsidRPr="00E71448">
        <w:rPr>
          <w:sz w:val="27"/>
          <w:lang w:eastAsia="zh-CN"/>
        </w:rPr>
        <w:t>)</w:t>
      </w:r>
    </w:p>
    <w:p w14:paraId="552659CD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>data = open('</w:t>
      </w:r>
      <w:proofErr w:type="spellStart"/>
      <w:r w:rsidRPr="00E71448">
        <w:rPr>
          <w:sz w:val="27"/>
          <w:lang w:eastAsia="zh-CN"/>
        </w:rPr>
        <w:t>data.txt','a</w:t>
      </w:r>
      <w:proofErr w:type="spellEnd"/>
      <w:r w:rsidRPr="00E71448">
        <w:rPr>
          <w:sz w:val="27"/>
          <w:lang w:eastAsia="zh-CN"/>
        </w:rPr>
        <w:t>+')</w:t>
      </w:r>
    </w:p>
    <w:p w14:paraId="3B4FEA3C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lastRenderedPageBreak/>
        <w:t>c = "%10s%10s%10s\n"%('</w:t>
      </w:r>
      <w:proofErr w:type="spellStart"/>
      <w:r w:rsidRPr="00E71448">
        <w:rPr>
          <w:sz w:val="27"/>
          <w:lang w:eastAsia="zh-CN"/>
        </w:rPr>
        <w:t>empno</w:t>
      </w:r>
      <w:proofErr w:type="spellEnd"/>
      <w:r w:rsidRPr="00E71448">
        <w:rPr>
          <w:sz w:val="27"/>
          <w:lang w:eastAsia="zh-CN"/>
        </w:rPr>
        <w:t>','</w:t>
      </w:r>
      <w:proofErr w:type="spellStart"/>
      <w:r w:rsidRPr="00E71448">
        <w:rPr>
          <w:sz w:val="27"/>
          <w:lang w:eastAsia="zh-CN"/>
        </w:rPr>
        <w:t>ename</w:t>
      </w:r>
      <w:proofErr w:type="spellEnd"/>
      <w:r w:rsidRPr="00E71448">
        <w:rPr>
          <w:sz w:val="27"/>
          <w:lang w:eastAsia="zh-CN"/>
        </w:rPr>
        <w:t>','salary')</w:t>
      </w:r>
    </w:p>
    <w:p w14:paraId="03D9D4B2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>b = "%10s%10s%10s\n"%(</w:t>
      </w:r>
      <w:proofErr w:type="spellStart"/>
      <w:r w:rsidRPr="00E71448">
        <w:rPr>
          <w:sz w:val="27"/>
          <w:lang w:eastAsia="zh-CN"/>
        </w:rPr>
        <w:t>a.empno,a.ename,a.salary</w:t>
      </w:r>
      <w:proofErr w:type="spellEnd"/>
      <w:r w:rsidRPr="00E71448">
        <w:rPr>
          <w:sz w:val="27"/>
          <w:lang w:eastAsia="zh-CN"/>
        </w:rPr>
        <w:t>)</w:t>
      </w:r>
    </w:p>
    <w:p w14:paraId="56C15C6C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proofErr w:type="spellStart"/>
      <w:r w:rsidRPr="00E71448">
        <w:rPr>
          <w:sz w:val="27"/>
          <w:lang w:eastAsia="zh-CN"/>
        </w:rPr>
        <w:t>data.writelines</w:t>
      </w:r>
      <w:proofErr w:type="spellEnd"/>
      <w:r w:rsidRPr="00E71448">
        <w:rPr>
          <w:sz w:val="27"/>
          <w:lang w:eastAsia="zh-CN"/>
        </w:rPr>
        <w:t>(b)</w:t>
      </w:r>
    </w:p>
    <w:p w14:paraId="53037812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proofErr w:type="spellStart"/>
      <w:r w:rsidRPr="00E71448">
        <w:rPr>
          <w:sz w:val="27"/>
          <w:lang w:eastAsia="zh-CN"/>
        </w:rPr>
        <w:t>data.close</w:t>
      </w:r>
      <w:proofErr w:type="spellEnd"/>
      <w:r w:rsidRPr="00E71448">
        <w:rPr>
          <w:sz w:val="27"/>
          <w:lang w:eastAsia="zh-CN"/>
        </w:rPr>
        <w:t>()</w:t>
      </w:r>
    </w:p>
    <w:p w14:paraId="47222667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>f = open('</w:t>
      </w:r>
      <w:proofErr w:type="spellStart"/>
      <w:r w:rsidRPr="00E71448">
        <w:rPr>
          <w:sz w:val="27"/>
          <w:lang w:eastAsia="zh-CN"/>
        </w:rPr>
        <w:t>data.txt','r</w:t>
      </w:r>
      <w:proofErr w:type="spellEnd"/>
      <w:r w:rsidRPr="00E71448">
        <w:rPr>
          <w:sz w:val="27"/>
          <w:lang w:eastAsia="zh-CN"/>
        </w:rPr>
        <w:t>')</w:t>
      </w:r>
    </w:p>
    <w:p w14:paraId="04280B6C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for line in </w:t>
      </w:r>
      <w:proofErr w:type="spellStart"/>
      <w:r w:rsidRPr="00E71448">
        <w:rPr>
          <w:sz w:val="27"/>
          <w:lang w:eastAsia="zh-CN"/>
        </w:rPr>
        <w:t>f.readlines</w:t>
      </w:r>
      <w:proofErr w:type="spellEnd"/>
      <w:r w:rsidRPr="00E71448">
        <w:rPr>
          <w:sz w:val="27"/>
          <w:lang w:eastAsia="zh-CN"/>
        </w:rPr>
        <w:t>():</w:t>
      </w:r>
    </w:p>
    <w:p w14:paraId="0F4AE516" w14:textId="77777777" w:rsidR="00E71448" w:rsidRPr="00E71448" w:rsidRDefault="00E71448" w:rsidP="00E71448">
      <w:pPr>
        <w:pStyle w:val="a3"/>
        <w:spacing w:before="9"/>
        <w:rPr>
          <w:sz w:val="27"/>
          <w:lang w:eastAsia="zh-CN"/>
        </w:rPr>
      </w:pPr>
      <w:r w:rsidRPr="00E71448">
        <w:rPr>
          <w:sz w:val="27"/>
          <w:lang w:eastAsia="zh-CN"/>
        </w:rPr>
        <w:t xml:space="preserve">    print(line)</w:t>
      </w:r>
    </w:p>
    <w:p w14:paraId="024FC160" w14:textId="77777777" w:rsidR="00E71448" w:rsidRPr="00E71448" w:rsidRDefault="00E71448" w:rsidP="00C000D7">
      <w:pPr>
        <w:pStyle w:val="a3"/>
        <w:spacing w:before="9"/>
        <w:rPr>
          <w:sz w:val="27"/>
          <w:lang w:eastAsia="zh-CN"/>
        </w:rPr>
      </w:pPr>
    </w:p>
    <w:p w14:paraId="6F00038D" w14:textId="4E3BF810" w:rsidR="00C000D7" w:rsidRDefault="00EA4E70" w:rsidP="00C000D7">
      <w:pPr>
        <w:pStyle w:val="a3"/>
        <w:spacing w:before="9"/>
        <w:ind w:left="0"/>
        <w:rPr>
          <w:sz w:val="27"/>
          <w:lang w:eastAsia="zh-CN"/>
        </w:rPr>
      </w:pPr>
      <w:r>
        <w:rPr>
          <w:rFonts w:hint="eastAsia"/>
          <w:sz w:val="27"/>
          <w:lang w:eastAsia="zh-CN"/>
        </w:rPr>
        <w:t>4</w:t>
      </w:r>
      <w:r>
        <w:rPr>
          <w:sz w:val="27"/>
          <w:lang w:eastAsia="zh-CN"/>
        </w:rPr>
        <w:t>.</w:t>
      </w:r>
    </w:p>
    <w:p w14:paraId="6DAA92DC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import </w:t>
      </w:r>
      <w:proofErr w:type="spellStart"/>
      <w:r w:rsidRPr="00EA4E70">
        <w:rPr>
          <w:sz w:val="27"/>
          <w:lang w:eastAsia="zh-CN"/>
        </w:rPr>
        <w:t>os</w:t>
      </w:r>
      <w:proofErr w:type="spellEnd"/>
    </w:p>
    <w:p w14:paraId="43D105A5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>import json</w:t>
      </w:r>
    </w:p>
    <w:p w14:paraId="44D2715E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</w:p>
    <w:p w14:paraId="5854089A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</w:p>
    <w:p w14:paraId="2ADAD38A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def </w:t>
      </w:r>
      <w:proofErr w:type="spellStart"/>
      <w:r w:rsidRPr="00EA4E70">
        <w:rPr>
          <w:sz w:val="27"/>
          <w:lang w:eastAsia="zh-CN"/>
        </w:rPr>
        <w:t>save_file</w:t>
      </w:r>
      <w:proofErr w:type="spellEnd"/>
      <w:r w:rsidRPr="00EA4E70">
        <w:rPr>
          <w:sz w:val="27"/>
          <w:lang w:eastAsia="zh-CN"/>
        </w:rPr>
        <w:t>(path, item):</w:t>
      </w:r>
    </w:p>
    <w:p w14:paraId="27F21593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item = </w:t>
      </w:r>
      <w:proofErr w:type="spellStart"/>
      <w:r w:rsidRPr="00EA4E70">
        <w:rPr>
          <w:sz w:val="27"/>
          <w:lang w:eastAsia="zh-CN"/>
        </w:rPr>
        <w:t>json.dumps</w:t>
      </w:r>
      <w:proofErr w:type="spellEnd"/>
      <w:r w:rsidRPr="00EA4E70">
        <w:rPr>
          <w:sz w:val="27"/>
          <w:lang w:eastAsia="zh-CN"/>
        </w:rPr>
        <w:t>(item)</w:t>
      </w:r>
    </w:p>
    <w:p w14:paraId="0D3263F9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try:</w:t>
      </w:r>
    </w:p>
    <w:p w14:paraId="61320A71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    if not </w:t>
      </w:r>
      <w:proofErr w:type="spellStart"/>
      <w:r w:rsidRPr="00EA4E70">
        <w:rPr>
          <w:sz w:val="27"/>
          <w:lang w:eastAsia="zh-CN"/>
        </w:rPr>
        <w:t>os.path.exists</w:t>
      </w:r>
      <w:proofErr w:type="spellEnd"/>
      <w:r w:rsidRPr="00EA4E70">
        <w:rPr>
          <w:sz w:val="27"/>
          <w:lang w:eastAsia="zh-CN"/>
        </w:rPr>
        <w:t>(path):</w:t>
      </w:r>
    </w:p>
    <w:p w14:paraId="57C779B9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        with open(path, "w", encoding='utf-8') as f:</w:t>
      </w:r>
    </w:p>
    <w:p w14:paraId="1A95A4E5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            </w:t>
      </w:r>
      <w:proofErr w:type="spellStart"/>
      <w:r w:rsidRPr="00EA4E70">
        <w:rPr>
          <w:sz w:val="27"/>
          <w:lang w:eastAsia="zh-CN"/>
        </w:rPr>
        <w:t>f.write</w:t>
      </w:r>
      <w:proofErr w:type="spellEnd"/>
      <w:r w:rsidRPr="00EA4E70">
        <w:rPr>
          <w:sz w:val="27"/>
          <w:lang w:eastAsia="zh-CN"/>
        </w:rPr>
        <w:t>(item + ",\n")</w:t>
      </w:r>
    </w:p>
    <w:p w14:paraId="79E3B43D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            print("success")</w:t>
      </w:r>
    </w:p>
    <w:p w14:paraId="2F867A34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    else:</w:t>
      </w:r>
    </w:p>
    <w:p w14:paraId="550AE20C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        with open(path, "a", encoding='utf-8') as f:</w:t>
      </w:r>
    </w:p>
    <w:p w14:paraId="1D8ED94D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            </w:t>
      </w:r>
      <w:proofErr w:type="spellStart"/>
      <w:r w:rsidRPr="00EA4E70">
        <w:rPr>
          <w:sz w:val="27"/>
          <w:lang w:eastAsia="zh-CN"/>
        </w:rPr>
        <w:t>f.write</w:t>
      </w:r>
      <w:proofErr w:type="spellEnd"/>
      <w:r w:rsidRPr="00EA4E70">
        <w:rPr>
          <w:sz w:val="27"/>
          <w:lang w:eastAsia="zh-CN"/>
        </w:rPr>
        <w:t>(item + ",\n")</w:t>
      </w:r>
    </w:p>
    <w:p w14:paraId="0C332AE1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            print("success")</w:t>
      </w:r>
    </w:p>
    <w:p w14:paraId="2200AD4B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except Exception as e:</w:t>
      </w:r>
    </w:p>
    <w:p w14:paraId="0F04C887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    print("write error==&gt;", e)</w:t>
      </w:r>
    </w:p>
    <w:p w14:paraId="458D91F3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>if __name__ == '__main__':</w:t>
      </w:r>
    </w:p>
    <w:p w14:paraId="6324E5E0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path = "test1.json"</w:t>
      </w:r>
    </w:p>
    <w:p w14:paraId="1993B0F9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d = [{'</w:t>
      </w:r>
      <w:proofErr w:type="spellStart"/>
      <w:r w:rsidRPr="00EA4E70">
        <w:rPr>
          <w:sz w:val="27"/>
          <w:lang w:eastAsia="zh-CN"/>
        </w:rPr>
        <w:t>pid</w:t>
      </w:r>
      <w:proofErr w:type="spellEnd"/>
      <w:r w:rsidRPr="00EA4E70">
        <w:rPr>
          <w:sz w:val="27"/>
          <w:lang w:eastAsia="zh-CN"/>
        </w:rPr>
        <w:t>': 'p001', '</w:t>
      </w:r>
      <w:proofErr w:type="spellStart"/>
      <w:r w:rsidRPr="00EA4E70">
        <w:rPr>
          <w:sz w:val="27"/>
          <w:lang w:eastAsia="zh-CN"/>
        </w:rPr>
        <w:t>pname</w:t>
      </w:r>
      <w:proofErr w:type="spellEnd"/>
      <w:r w:rsidRPr="00EA4E70">
        <w:rPr>
          <w:sz w:val="27"/>
          <w:lang w:eastAsia="zh-CN"/>
        </w:rPr>
        <w:t>': '测试商品名称', 'price': 299},</w:t>
      </w:r>
    </w:p>
    <w:p w14:paraId="51F8F7D4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     {'</w:t>
      </w:r>
      <w:proofErr w:type="spellStart"/>
      <w:r w:rsidRPr="00EA4E70">
        <w:rPr>
          <w:sz w:val="27"/>
          <w:lang w:eastAsia="zh-CN"/>
        </w:rPr>
        <w:t>pid</w:t>
      </w:r>
      <w:proofErr w:type="spellEnd"/>
      <w:r w:rsidRPr="00EA4E70">
        <w:rPr>
          <w:sz w:val="27"/>
          <w:lang w:eastAsia="zh-CN"/>
        </w:rPr>
        <w:t>': 'p002', '</w:t>
      </w:r>
      <w:proofErr w:type="spellStart"/>
      <w:r w:rsidRPr="00EA4E70">
        <w:rPr>
          <w:sz w:val="27"/>
          <w:lang w:eastAsia="zh-CN"/>
        </w:rPr>
        <w:t>pname</w:t>
      </w:r>
      <w:proofErr w:type="spellEnd"/>
      <w:r w:rsidRPr="00EA4E70">
        <w:rPr>
          <w:sz w:val="27"/>
          <w:lang w:eastAsia="zh-CN"/>
        </w:rPr>
        <w:t>': '测试商品名称 2', 'price': 499}]</w:t>
      </w:r>
    </w:p>
    <w:p w14:paraId="574862C5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for item in d:</w:t>
      </w:r>
    </w:p>
    <w:p w14:paraId="0F0208D8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    </w:t>
      </w:r>
      <w:proofErr w:type="spellStart"/>
      <w:r w:rsidRPr="00EA4E70">
        <w:rPr>
          <w:sz w:val="27"/>
          <w:lang w:eastAsia="zh-CN"/>
        </w:rPr>
        <w:t>save_file</w:t>
      </w:r>
      <w:proofErr w:type="spellEnd"/>
      <w:r w:rsidRPr="00EA4E70">
        <w:rPr>
          <w:sz w:val="27"/>
          <w:lang w:eastAsia="zh-CN"/>
        </w:rPr>
        <w:t>(</w:t>
      </w:r>
      <w:proofErr w:type="spellStart"/>
      <w:r w:rsidRPr="00EA4E70">
        <w:rPr>
          <w:sz w:val="27"/>
          <w:lang w:eastAsia="zh-CN"/>
        </w:rPr>
        <w:t>path,item</w:t>
      </w:r>
      <w:proofErr w:type="spellEnd"/>
      <w:r w:rsidRPr="00EA4E70">
        <w:rPr>
          <w:sz w:val="27"/>
          <w:lang w:eastAsia="zh-CN"/>
        </w:rPr>
        <w:t>)</w:t>
      </w:r>
    </w:p>
    <w:p w14:paraId="5C1A01D0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>k = open("test1.json",'r')</w:t>
      </w:r>
    </w:p>
    <w:p w14:paraId="6CC45D01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for line in </w:t>
      </w:r>
      <w:proofErr w:type="spellStart"/>
      <w:r w:rsidRPr="00EA4E70">
        <w:rPr>
          <w:sz w:val="27"/>
          <w:lang w:eastAsia="zh-CN"/>
        </w:rPr>
        <w:t>k.readlines</w:t>
      </w:r>
      <w:proofErr w:type="spellEnd"/>
      <w:r w:rsidRPr="00EA4E70">
        <w:rPr>
          <w:sz w:val="27"/>
          <w:lang w:eastAsia="zh-CN"/>
        </w:rPr>
        <w:t>():</w:t>
      </w:r>
    </w:p>
    <w:p w14:paraId="4430E467" w14:textId="77777777" w:rsidR="00EA4E70" w:rsidRPr="00EA4E70" w:rsidRDefault="00EA4E70" w:rsidP="00EA4E70">
      <w:pPr>
        <w:pStyle w:val="a3"/>
        <w:spacing w:before="9"/>
        <w:rPr>
          <w:sz w:val="27"/>
          <w:lang w:eastAsia="zh-CN"/>
        </w:rPr>
      </w:pPr>
      <w:r w:rsidRPr="00EA4E70">
        <w:rPr>
          <w:sz w:val="27"/>
          <w:lang w:eastAsia="zh-CN"/>
        </w:rPr>
        <w:t xml:space="preserve">    print(line)</w:t>
      </w:r>
    </w:p>
    <w:p w14:paraId="6DA85EC4" w14:textId="22B712C5" w:rsidR="00EA4E70" w:rsidRPr="00EA4E70" w:rsidRDefault="00EA4E70" w:rsidP="00EA4E70">
      <w:pPr>
        <w:pStyle w:val="a3"/>
        <w:spacing w:before="9"/>
        <w:ind w:left="0"/>
        <w:rPr>
          <w:sz w:val="27"/>
          <w:lang w:eastAsia="zh-CN"/>
        </w:rPr>
      </w:pPr>
      <w:proofErr w:type="spellStart"/>
      <w:r w:rsidRPr="00EA4E70">
        <w:rPr>
          <w:sz w:val="27"/>
          <w:lang w:eastAsia="zh-CN"/>
        </w:rPr>
        <w:t>k.close</w:t>
      </w:r>
      <w:proofErr w:type="spellEnd"/>
      <w:r w:rsidRPr="00EA4E70">
        <w:rPr>
          <w:sz w:val="27"/>
          <w:lang w:eastAsia="zh-CN"/>
        </w:rPr>
        <w:t>()</w:t>
      </w:r>
    </w:p>
    <w:p w14:paraId="019E0DE5" w14:textId="56776413" w:rsidR="00C000D7" w:rsidRDefault="00C000D7" w:rsidP="00C000D7">
      <w:pPr>
        <w:pStyle w:val="a3"/>
        <w:spacing w:before="9"/>
        <w:ind w:left="360"/>
        <w:rPr>
          <w:sz w:val="27"/>
          <w:lang w:eastAsia="zh-CN"/>
        </w:rPr>
      </w:pPr>
    </w:p>
    <w:sectPr w:rsidR="00C000D7">
      <w:pgSz w:w="11910" w:h="16840"/>
      <w:pgMar w:top="1400" w:right="150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3505F" w14:textId="77777777" w:rsidR="00B22A15" w:rsidRDefault="00B22A15">
      <w:r>
        <w:separator/>
      </w:r>
    </w:p>
  </w:endnote>
  <w:endnote w:type="continuationSeparator" w:id="0">
    <w:p w14:paraId="7ED63C70" w14:textId="77777777" w:rsidR="00B22A15" w:rsidRDefault="00B2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AD56F" w14:textId="77777777" w:rsidR="00B22A15" w:rsidRDefault="00B22A15">
      <w:r>
        <w:separator/>
      </w:r>
    </w:p>
  </w:footnote>
  <w:footnote w:type="continuationSeparator" w:id="0">
    <w:p w14:paraId="1BCF1713" w14:textId="77777777" w:rsidR="00B22A15" w:rsidRDefault="00B22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（%1）"/>
      <w:lvlJc w:val="left"/>
      <w:pPr>
        <w:ind w:left="180" w:hanging="527"/>
      </w:pPr>
      <w:rPr>
        <w:rFonts w:ascii="宋体" w:eastAsia="宋体" w:hAnsi="宋体" w:cs="宋体" w:hint="default"/>
        <w:spacing w:val="-22"/>
        <w:w w:val="99"/>
        <w:sz w:val="19"/>
        <w:szCs w:val="19"/>
        <w:lang w:val="en-US" w:eastAsia="en-US" w:bidi="en-US"/>
      </w:rPr>
    </w:lvl>
    <w:lvl w:ilvl="1">
      <w:numFmt w:val="bullet"/>
      <w:lvlText w:val="•"/>
      <w:lvlJc w:val="left"/>
      <w:pPr>
        <w:ind w:left="1040" w:hanging="527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01" w:hanging="52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61" w:hanging="52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22" w:hanging="52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83" w:hanging="52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43" w:hanging="52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04" w:hanging="52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64" w:hanging="527"/>
      </w:pPr>
      <w:rPr>
        <w:rFonts w:hint="default"/>
        <w:lang w:val="en-US" w:eastAsia="en-US" w:bidi="en-US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80" w:hanging="264"/>
      </w:pPr>
      <w:rPr>
        <w:rFonts w:hint="default"/>
        <w:spacing w:val="-1"/>
        <w:w w:val="99"/>
        <w:lang w:val="en-US" w:eastAsia="en-US" w:bidi="en-US"/>
      </w:rPr>
    </w:lvl>
    <w:lvl w:ilvl="1">
      <w:numFmt w:val="bullet"/>
      <w:lvlText w:val="•"/>
      <w:lvlJc w:val="left"/>
      <w:pPr>
        <w:ind w:left="1040" w:hanging="26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01" w:hanging="26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61" w:hanging="26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22" w:hanging="26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83" w:hanging="26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43" w:hanging="26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04" w:hanging="26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64" w:hanging="264"/>
      </w:pPr>
      <w:rPr>
        <w:rFonts w:hint="default"/>
        <w:lang w:val="en-US" w:eastAsia="en-US" w:bidi="en-US"/>
      </w:rPr>
    </w:lvl>
  </w:abstractNum>
  <w:abstractNum w:abstractNumId="2" w15:restartNumberingAfterBreak="0">
    <w:nsid w:val="0053208E"/>
    <w:multiLevelType w:val="multilevel"/>
    <w:tmpl w:val="0053208E"/>
    <w:lvl w:ilvl="0">
      <w:start w:val="7"/>
      <w:numFmt w:val="decimal"/>
      <w:lvlText w:val="%1."/>
      <w:lvlJc w:val="left"/>
      <w:pPr>
        <w:ind w:left="444" w:hanging="264"/>
      </w:pPr>
      <w:rPr>
        <w:rFonts w:ascii="Calibri" w:eastAsia="Calibri" w:hAnsi="Calibri" w:cs="Calibri" w:hint="default"/>
        <w:spacing w:val="-1"/>
        <w:w w:val="99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1274" w:hanging="26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109" w:hanging="26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43" w:hanging="26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78" w:hanging="26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13" w:hanging="26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47" w:hanging="26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82" w:hanging="26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16" w:hanging="264"/>
      </w:pPr>
      <w:rPr>
        <w:rFonts w:hint="default"/>
        <w:lang w:val="en-US" w:eastAsia="en-US" w:bidi="en-US"/>
      </w:rPr>
    </w:lvl>
  </w:abstractNum>
  <w:abstractNum w:abstractNumId="3" w15:restartNumberingAfterBreak="0">
    <w:nsid w:val="1B8154C8"/>
    <w:multiLevelType w:val="hybridMultilevel"/>
    <w:tmpl w:val="C6367E60"/>
    <w:lvl w:ilvl="0" w:tplc="2A988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DCABA"/>
    <w:multiLevelType w:val="multilevel"/>
    <w:tmpl w:val="59ADCABA"/>
    <w:lvl w:ilvl="0">
      <w:numFmt w:val="bullet"/>
      <w:lvlText w:val="●"/>
      <w:lvlJc w:val="left"/>
      <w:pPr>
        <w:ind w:left="494" w:hanging="315"/>
      </w:pPr>
      <w:rPr>
        <w:rFonts w:ascii="宋体" w:eastAsia="宋体" w:hAnsi="宋体" w:cs="宋体" w:hint="default"/>
        <w:w w:val="99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1328" w:hanging="31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157" w:hanging="31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85" w:hanging="31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14" w:hanging="31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3" w:hanging="31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71" w:hanging="31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00" w:hanging="31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28" w:hanging="315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652"/>
    <w:rsid w:val="00006C48"/>
    <w:rsid w:val="004B1652"/>
    <w:rsid w:val="004D536D"/>
    <w:rsid w:val="005A618E"/>
    <w:rsid w:val="008A2CCB"/>
    <w:rsid w:val="00B22A15"/>
    <w:rsid w:val="00B57859"/>
    <w:rsid w:val="00C000D7"/>
    <w:rsid w:val="00DA0BDF"/>
    <w:rsid w:val="00E71448"/>
    <w:rsid w:val="00EA4E70"/>
    <w:rsid w:val="00F26379"/>
    <w:rsid w:val="023F47EA"/>
    <w:rsid w:val="279E556B"/>
    <w:rsid w:val="380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D27627"/>
  <w15:docId w15:val="{80D65A1B-3515-4AEA-A18A-5895CD2B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36"/>
      <w:ind w:left="18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80"/>
    </w:pPr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18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F26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26379"/>
    <w:rPr>
      <w:rFonts w:ascii="宋体" w:eastAsia="宋体" w:hAnsi="宋体" w:cs="宋体"/>
      <w:sz w:val="18"/>
      <w:szCs w:val="18"/>
      <w:lang w:eastAsia="en-US" w:bidi="en-US"/>
    </w:rPr>
  </w:style>
  <w:style w:type="paragraph" w:styleId="a7">
    <w:name w:val="footer"/>
    <w:basedOn w:val="a"/>
    <w:link w:val="a8"/>
    <w:rsid w:val="00F263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26379"/>
    <w:rPr>
      <w:rFonts w:ascii="宋体" w:eastAsia="宋体" w:hAnsi="宋体" w:cs="宋体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3290087471@qq.com</cp:lastModifiedBy>
  <cp:revision>1</cp:revision>
  <dcterms:created xsi:type="dcterms:W3CDTF">2021-04-12T04:48:00Z</dcterms:created>
  <dcterms:modified xsi:type="dcterms:W3CDTF">2021-04-13T15:05:00Z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2021-04-12T00:00:00Z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CE2C9CF06A8A43D1ADE642D8F35F5779</vt:lpwstr>
  </property>
</Properties>
</file>